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1FFF5" w14:textId="169EDB59" w:rsidR="003312ED" w:rsidRPr="003F221A" w:rsidRDefault="00887D18">
      <w:pPr>
        <w:pStyle w:val="Title"/>
        <w:rPr>
          <w:lang w:val="en-US"/>
        </w:rPr>
      </w:pPr>
      <w:r w:rsidRPr="003F221A">
        <w:rPr>
          <w:lang w:val="en-US"/>
        </w:rPr>
        <w:t>ADAMS</w:t>
      </w:r>
      <w:r w:rsidR="00C92C41" w:rsidRPr="003F221A">
        <w:rPr>
          <w:lang w:val="en-US"/>
        </w:rPr>
        <w:br/>
      </w:r>
      <w:r w:rsidRPr="003F221A">
        <w:rPr>
          <w:lang w:val="en-US"/>
        </w:rPr>
        <w:t>A day-ahead microgrid simulator</w:t>
      </w:r>
    </w:p>
    <w:p w14:paraId="23C53EA2" w14:textId="470FF943" w:rsidR="003312ED" w:rsidRPr="003F221A" w:rsidRDefault="003F221A" w:rsidP="003F221A">
      <w:pPr>
        <w:pStyle w:val="Subtitle"/>
        <w:ind w:left="1440" w:hanging="1440"/>
        <w:rPr>
          <w:b w:val="0"/>
          <w:bCs w:val="0"/>
          <w:lang w:val="en-US"/>
        </w:rPr>
      </w:pPr>
      <w:r>
        <w:rPr>
          <w:b w:val="0"/>
          <w:bCs w:val="0"/>
          <w:lang w:val="en-US"/>
        </w:rPr>
        <w:t>Rev 0.1</w:t>
      </w:r>
    </w:p>
    <w:p w14:paraId="6100A497" w14:textId="2E8C3B6D" w:rsidR="003312ED" w:rsidRPr="003F221A" w:rsidRDefault="00887D18">
      <w:pPr>
        <w:pStyle w:val="Heading1"/>
        <w:rPr>
          <w:lang w:val="en-US"/>
        </w:rPr>
      </w:pPr>
      <w:r w:rsidRPr="003F221A">
        <w:rPr>
          <w:lang w:val="en-US"/>
        </w:rPr>
        <w:t>visão geral</w:t>
      </w:r>
      <w:bookmarkStart w:id="0" w:name="_GoBack"/>
      <w:bookmarkEnd w:id="0"/>
    </w:p>
    <w:p w14:paraId="70B72997" w14:textId="5A99EC29" w:rsidR="003312ED" w:rsidRPr="003F221A" w:rsidRDefault="00887D18">
      <w:pPr>
        <w:pStyle w:val="Heading2"/>
        <w:rPr>
          <w:lang w:val="en-US"/>
        </w:rPr>
      </w:pPr>
      <w:r w:rsidRPr="003F221A">
        <w:rPr>
          <w:lang w:val="en-US"/>
        </w:rPr>
        <w:t xml:space="preserve">Contexto e </w:t>
      </w:r>
      <w:proofErr w:type="spellStart"/>
      <w:r w:rsidRPr="003F221A">
        <w:rPr>
          <w:lang w:val="en-US"/>
        </w:rPr>
        <w:t>descrição</w:t>
      </w:r>
      <w:proofErr w:type="spellEnd"/>
      <w:r w:rsidRPr="003F221A">
        <w:rPr>
          <w:lang w:val="en-US"/>
        </w:rPr>
        <w:t xml:space="preserve"> do projeto</w:t>
      </w:r>
    </w:p>
    <w:tbl>
      <w:tblPr>
        <w:tblStyle w:val="TipTable"/>
        <w:tblW w:w="5000" w:type="pct"/>
        <w:tblLook w:val="04A0" w:firstRow="1" w:lastRow="0" w:firstColumn="1" w:lastColumn="0" w:noHBand="0" w:noVBand="1"/>
        <w:tblDescription w:val="Layout table"/>
      </w:tblPr>
      <w:tblGrid>
        <w:gridCol w:w="577"/>
        <w:gridCol w:w="8783"/>
      </w:tblGrid>
      <w:tr w:rsidR="005D4DC9" w:rsidRPr="003F221A" w14:paraId="65C55B6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3DC385E9" w14:textId="77777777" w:rsidR="005D4DC9" w:rsidRPr="003F221A" w:rsidRDefault="005D4DC9" w:rsidP="007664E8">
            <w:pPr>
              <w:rPr>
                <w:lang w:val="en-US"/>
              </w:rPr>
            </w:pPr>
            <w:r w:rsidRPr="003F221A">
              <w:rPr>
                <w:noProof/>
                <w:lang w:val="en-US" w:eastAsia="en-US"/>
              </w:rPr>
              <mc:AlternateContent>
                <mc:Choice Requires="wpg">
                  <w:drawing>
                    <wp:inline distT="0" distB="0" distL="0" distR="0" wp14:anchorId="54BB833E" wp14:editId="38A6CB8C">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5D063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yOrrQ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MVbI6utCAAAlSgAAA4AAAAAAAAAAAAAAAAA&#10;LgIAAGRycy9lMm9Eb2MueG1sUEsBAi0AFAAGAAgAAAAhAAXiDD3ZAAAAAwEAAA8AAAAAAAAAAAAA&#10;AAAABwsAAGRycy9kb3ducmV2LnhtbFBLBQYAAAAABAAEAPMAAAANDAAAAAA=&#10;">
                      <v:rect id="Rectangle 2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" fillcolor="#2e74b5 [2404]" stroked="f" strokeweight="0"/>
                      <v:shape id="Freeform 2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F8EDBE" w14:textId="4E7F598D" w:rsidR="005D4DC9" w:rsidRPr="003F221A" w:rsidRDefault="00887D18" w:rsidP="00887D18">
            <w:pPr>
              <w:pStyle w:val="TipText"/>
              <w:cnfStyle w:val="000000000000" w:firstRow="0" w:lastRow="0" w:firstColumn="0" w:lastColumn="0" w:oddVBand="0" w:evenVBand="0" w:oddHBand="0" w:evenHBand="0" w:firstRowFirstColumn="0" w:firstRowLastColumn="0" w:lastRowFirstColumn="0" w:lastRowLastColumn="0"/>
              <w:rPr>
                <w:lang w:val="en-US"/>
              </w:rPr>
            </w:pPr>
            <w:r w:rsidRPr="003F221A">
              <w:rPr>
                <w:lang w:val="en-US"/>
              </w:rPr>
              <w:t xml:space="preserve">Esta ferramenta é resultado de um trabalho de </w:t>
            </w:r>
            <w:proofErr w:type="spellStart"/>
            <w:r w:rsidRPr="003F221A">
              <w:rPr>
                <w:lang w:val="en-US"/>
              </w:rPr>
              <w:t>conclusão</w:t>
            </w:r>
            <w:proofErr w:type="spellEnd"/>
            <w:r w:rsidRPr="003F221A">
              <w:rPr>
                <w:lang w:val="en-US"/>
              </w:rPr>
              <w:t xml:space="preserve"> de curso sobre microrredes </w:t>
            </w:r>
            <w:proofErr w:type="spellStart"/>
            <w:r w:rsidRPr="003F221A">
              <w:rPr>
                <w:lang w:val="en-US"/>
              </w:rPr>
              <w:t>apresentado</w:t>
            </w:r>
            <w:proofErr w:type="spellEnd"/>
            <w:r w:rsidRPr="003F221A">
              <w:rPr>
                <w:lang w:val="en-US"/>
              </w:rPr>
              <w:t xml:space="preserve"> </w:t>
            </w:r>
            <w:proofErr w:type="spellStart"/>
            <w:r w:rsidRPr="003F221A">
              <w:rPr>
                <w:lang w:val="en-US"/>
              </w:rPr>
              <w:t>em</w:t>
            </w:r>
            <w:proofErr w:type="spellEnd"/>
            <w:r w:rsidRPr="003F221A">
              <w:rPr>
                <w:lang w:val="en-US"/>
              </w:rPr>
              <w:t xml:space="preserve"> 2019 à Universidade </w:t>
            </w:r>
            <w:proofErr w:type="spellStart"/>
            <w:r w:rsidRPr="003F221A">
              <w:rPr>
                <w:lang w:val="en-US"/>
              </w:rPr>
              <w:t>Estadual</w:t>
            </w:r>
            <w:proofErr w:type="spellEnd"/>
            <w:r w:rsidRPr="003F221A">
              <w:rPr>
                <w:lang w:val="en-US"/>
              </w:rPr>
              <w:t xml:space="preserve"> do Oeste Paraná (UNIOESTE).</w:t>
            </w:r>
          </w:p>
        </w:tc>
      </w:tr>
    </w:tbl>
    <w:p w14:paraId="5F4F6B68" w14:textId="4276457A" w:rsidR="003312ED" w:rsidRPr="003F221A" w:rsidRDefault="00887D18" w:rsidP="00887D18">
      <w:pPr>
        <w:spacing w:before="240" w:line="360" w:lineRule="auto"/>
        <w:ind w:firstLine="567"/>
        <w:rPr>
          <w:lang w:val="en-US"/>
        </w:rPr>
      </w:pPr>
      <w:r w:rsidRPr="003F221A">
        <w:rPr>
          <w:lang w:val="en-US"/>
        </w:rPr>
        <w:t xml:space="preserve">O aplicativo </w:t>
      </w:r>
      <w:proofErr w:type="spellStart"/>
      <w:r w:rsidRPr="003F221A">
        <w:rPr>
          <w:lang w:val="en-US"/>
        </w:rPr>
        <w:t>consiste</w:t>
      </w:r>
      <w:proofErr w:type="spellEnd"/>
      <w:r w:rsidRPr="003F221A">
        <w:rPr>
          <w:lang w:val="en-US"/>
        </w:rPr>
        <w:t xml:space="preserve"> </w:t>
      </w:r>
      <w:proofErr w:type="spellStart"/>
      <w:r w:rsidRPr="003F221A">
        <w:rPr>
          <w:lang w:val="en-US"/>
        </w:rPr>
        <w:t>em</w:t>
      </w:r>
      <w:proofErr w:type="spellEnd"/>
      <w:r w:rsidRPr="003F221A">
        <w:rPr>
          <w:lang w:val="en-US"/>
        </w:rPr>
        <w:t xml:space="preserve"> </w:t>
      </w:r>
      <w:proofErr w:type="spellStart"/>
      <w:r w:rsidRPr="003F221A">
        <w:rPr>
          <w:lang w:val="en-US"/>
        </w:rPr>
        <w:t>uma</w:t>
      </w:r>
      <w:proofErr w:type="spellEnd"/>
      <w:r w:rsidRPr="003F221A">
        <w:rPr>
          <w:lang w:val="en-US"/>
        </w:rPr>
        <w:t xml:space="preserve"> interface </w:t>
      </w:r>
      <w:proofErr w:type="spellStart"/>
      <w:r w:rsidRPr="003F221A">
        <w:rPr>
          <w:lang w:val="en-US"/>
        </w:rPr>
        <w:t>gráfica</w:t>
      </w:r>
      <w:proofErr w:type="spellEnd"/>
      <w:r w:rsidRPr="003F221A">
        <w:rPr>
          <w:lang w:val="en-US"/>
        </w:rPr>
        <w:t xml:space="preserve"> feita </w:t>
      </w:r>
      <w:proofErr w:type="spellStart"/>
      <w:r w:rsidRPr="003F221A">
        <w:rPr>
          <w:lang w:val="en-US"/>
        </w:rPr>
        <w:t>em</w:t>
      </w:r>
      <w:proofErr w:type="spellEnd"/>
      <w:r w:rsidRPr="003F221A">
        <w:rPr>
          <w:lang w:val="en-US"/>
        </w:rPr>
        <w:t xml:space="preserve"> MATLAB para </w:t>
      </w:r>
      <w:proofErr w:type="spellStart"/>
      <w:r w:rsidRPr="003F221A">
        <w:rPr>
          <w:lang w:val="en-US"/>
        </w:rPr>
        <w:t>configurar</w:t>
      </w:r>
      <w:proofErr w:type="spellEnd"/>
      <w:r w:rsidRPr="003F221A">
        <w:rPr>
          <w:lang w:val="en-US"/>
        </w:rPr>
        <w:t xml:space="preserve"> e </w:t>
      </w:r>
      <w:proofErr w:type="spellStart"/>
      <w:r w:rsidRPr="003F221A">
        <w:rPr>
          <w:lang w:val="en-US"/>
        </w:rPr>
        <w:t>executar</w:t>
      </w:r>
      <w:proofErr w:type="spellEnd"/>
      <w:r w:rsidRPr="003F221A">
        <w:rPr>
          <w:lang w:val="en-US"/>
        </w:rPr>
        <w:t xml:space="preserve"> </w:t>
      </w:r>
      <w:proofErr w:type="spellStart"/>
      <w:r w:rsidRPr="003F221A">
        <w:rPr>
          <w:lang w:val="en-US"/>
        </w:rPr>
        <w:t>simulações</w:t>
      </w:r>
      <w:proofErr w:type="spellEnd"/>
      <w:r w:rsidRPr="003F221A">
        <w:rPr>
          <w:lang w:val="en-US"/>
        </w:rPr>
        <w:t xml:space="preserve"> da </w:t>
      </w:r>
      <w:proofErr w:type="spellStart"/>
      <w:r w:rsidRPr="003F221A">
        <w:rPr>
          <w:lang w:val="en-US"/>
        </w:rPr>
        <w:t>estratégia</w:t>
      </w:r>
      <w:proofErr w:type="spellEnd"/>
      <w:r w:rsidRPr="003F221A">
        <w:rPr>
          <w:lang w:val="en-US"/>
        </w:rPr>
        <w:t xml:space="preserve"> de </w:t>
      </w:r>
      <w:proofErr w:type="spellStart"/>
      <w:r w:rsidRPr="003F221A">
        <w:rPr>
          <w:lang w:val="en-US"/>
        </w:rPr>
        <w:t>otimização</w:t>
      </w:r>
      <w:proofErr w:type="spellEnd"/>
      <w:r w:rsidRPr="003F221A">
        <w:rPr>
          <w:lang w:val="en-US"/>
        </w:rPr>
        <w:t xml:space="preserve"> chamada “day-ahead”, </w:t>
      </w:r>
      <w:proofErr w:type="spellStart"/>
      <w:r w:rsidRPr="003F221A">
        <w:rPr>
          <w:lang w:val="en-US"/>
        </w:rPr>
        <w:t>planejamento</w:t>
      </w:r>
      <w:proofErr w:type="spellEnd"/>
      <w:r w:rsidRPr="003F221A">
        <w:rPr>
          <w:lang w:val="en-US"/>
        </w:rPr>
        <w:t xml:space="preserve"> que </w:t>
      </w:r>
      <w:proofErr w:type="spellStart"/>
      <w:r w:rsidRPr="003F221A">
        <w:rPr>
          <w:lang w:val="en-US"/>
        </w:rPr>
        <w:t>consiste</w:t>
      </w:r>
      <w:proofErr w:type="spellEnd"/>
      <w:r w:rsidRPr="003F221A">
        <w:rPr>
          <w:lang w:val="en-US"/>
        </w:rPr>
        <w:t xml:space="preserve"> </w:t>
      </w:r>
      <w:proofErr w:type="spellStart"/>
      <w:r w:rsidRPr="003F221A">
        <w:rPr>
          <w:lang w:val="en-US"/>
        </w:rPr>
        <w:t>na</w:t>
      </w:r>
      <w:proofErr w:type="spellEnd"/>
      <w:r w:rsidRPr="003F221A">
        <w:rPr>
          <w:lang w:val="en-US"/>
        </w:rPr>
        <w:t xml:space="preserve"> </w:t>
      </w:r>
      <w:proofErr w:type="spellStart"/>
      <w:r w:rsidRPr="003F221A">
        <w:rPr>
          <w:lang w:val="en-US"/>
        </w:rPr>
        <w:t>definição</w:t>
      </w:r>
      <w:proofErr w:type="spellEnd"/>
      <w:r w:rsidRPr="003F221A">
        <w:rPr>
          <w:lang w:val="en-US"/>
        </w:rPr>
        <w:t xml:space="preserve"> da </w:t>
      </w:r>
      <w:proofErr w:type="spellStart"/>
      <w:r w:rsidRPr="003F221A">
        <w:rPr>
          <w:lang w:val="en-US"/>
        </w:rPr>
        <w:t>programação</w:t>
      </w:r>
      <w:proofErr w:type="spellEnd"/>
      <w:r w:rsidRPr="003F221A">
        <w:rPr>
          <w:lang w:val="en-US"/>
        </w:rPr>
        <w:t xml:space="preserve"> de geração dentro da MR </w:t>
      </w:r>
      <w:proofErr w:type="spellStart"/>
      <w:r w:rsidRPr="003F221A">
        <w:rPr>
          <w:lang w:val="en-US"/>
        </w:rPr>
        <w:t>em</w:t>
      </w:r>
      <w:proofErr w:type="spellEnd"/>
      <w:r w:rsidRPr="003F221A">
        <w:rPr>
          <w:lang w:val="en-US"/>
        </w:rPr>
        <w:t xml:space="preserve"> </w:t>
      </w:r>
      <w:proofErr w:type="spellStart"/>
      <w:r w:rsidRPr="003F221A">
        <w:rPr>
          <w:lang w:val="en-US"/>
        </w:rPr>
        <w:t>horizontes</w:t>
      </w:r>
      <w:proofErr w:type="spellEnd"/>
      <w:r w:rsidRPr="003F221A">
        <w:rPr>
          <w:lang w:val="en-US"/>
        </w:rPr>
        <w:t xml:space="preserve"> </w:t>
      </w:r>
      <w:proofErr w:type="spellStart"/>
      <w:r w:rsidRPr="003F221A">
        <w:rPr>
          <w:lang w:val="en-US"/>
        </w:rPr>
        <w:t>tipicamente</w:t>
      </w:r>
      <w:proofErr w:type="spellEnd"/>
      <w:r w:rsidRPr="003F221A">
        <w:rPr>
          <w:lang w:val="en-US"/>
        </w:rPr>
        <w:t xml:space="preserve"> de 24 horas. A </w:t>
      </w:r>
      <w:proofErr w:type="spellStart"/>
      <w:r w:rsidRPr="003F221A">
        <w:rPr>
          <w:lang w:val="en-US"/>
        </w:rPr>
        <w:t>execução</w:t>
      </w:r>
      <w:proofErr w:type="spellEnd"/>
      <w:r w:rsidRPr="003F221A">
        <w:rPr>
          <w:lang w:val="en-US"/>
        </w:rPr>
        <w:t xml:space="preserve"> do </w:t>
      </w:r>
      <w:proofErr w:type="spellStart"/>
      <w:r w:rsidRPr="003F221A">
        <w:rPr>
          <w:lang w:val="en-US"/>
        </w:rPr>
        <w:t>algoritmo</w:t>
      </w:r>
      <w:proofErr w:type="spellEnd"/>
      <w:r w:rsidRPr="003F221A">
        <w:rPr>
          <w:lang w:val="en-US"/>
        </w:rPr>
        <w:t xml:space="preserve"> de </w:t>
      </w:r>
      <w:proofErr w:type="spellStart"/>
      <w:r w:rsidRPr="003F221A">
        <w:rPr>
          <w:lang w:val="en-US"/>
        </w:rPr>
        <w:t>otimização</w:t>
      </w:r>
      <w:proofErr w:type="spellEnd"/>
      <w:r w:rsidRPr="003F221A">
        <w:rPr>
          <w:lang w:val="en-US"/>
        </w:rPr>
        <w:t xml:space="preserve"> day-ahead </w:t>
      </w:r>
      <w:proofErr w:type="spellStart"/>
      <w:r w:rsidRPr="003F221A">
        <w:rPr>
          <w:lang w:val="en-US"/>
        </w:rPr>
        <w:t>implica</w:t>
      </w:r>
      <w:proofErr w:type="spellEnd"/>
      <w:r w:rsidRPr="003F221A">
        <w:rPr>
          <w:lang w:val="en-US"/>
        </w:rPr>
        <w:t xml:space="preserve"> </w:t>
      </w:r>
      <w:proofErr w:type="spellStart"/>
      <w:r w:rsidRPr="003F221A">
        <w:rPr>
          <w:lang w:val="en-US"/>
        </w:rPr>
        <w:t>na</w:t>
      </w:r>
      <w:proofErr w:type="spellEnd"/>
      <w:r w:rsidRPr="003F221A">
        <w:rPr>
          <w:lang w:val="en-US"/>
        </w:rPr>
        <w:t xml:space="preserve"> </w:t>
      </w:r>
      <w:proofErr w:type="spellStart"/>
      <w:r w:rsidRPr="003F221A">
        <w:rPr>
          <w:lang w:val="en-US"/>
        </w:rPr>
        <w:t>escolha</w:t>
      </w:r>
      <w:proofErr w:type="spellEnd"/>
      <w:r w:rsidRPr="003F221A">
        <w:rPr>
          <w:lang w:val="en-US"/>
        </w:rPr>
        <w:t xml:space="preserve"> da </w:t>
      </w:r>
      <w:proofErr w:type="spellStart"/>
      <w:r w:rsidRPr="003F221A">
        <w:rPr>
          <w:lang w:val="en-US"/>
        </w:rPr>
        <w:t>combinação</w:t>
      </w:r>
      <w:proofErr w:type="spellEnd"/>
      <w:r w:rsidRPr="003F221A">
        <w:rPr>
          <w:lang w:val="en-US"/>
        </w:rPr>
        <w:t xml:space="preserve"> de geração que </w:t>
      </w:r>
      <w:proofErr w:type="spellStart"/>
      <w:r w:rsidRPr="003F221A">
        <w:rPr>
          <w:lang w:val="en-US"/>
        </w:rPr>
        <w:t>gere</w:t>
      </w:r>
      <w:proofErr w:type="spellEnd"/>
      <w:r w:rsidRPr="003F221A">
        <w:rPr>
          <w:lang w:val="en-US"/>
        </w:rPr>
        <w:t xml:space="preserve"> o menor custo à </w:t>
      </w:r>
      <w:proofErr w:type="spellStart"/>
      <w:r w:rsidRPr="003F221A">
        <w:rPr>
          <w:lang w:val="en-US"/>
        </w:rPr>
        <w:t>operação</w:t>
      </w:r>
      <w:proofErr w:type="spellEnd"/>
      <w:r w:rsidRPr="003F221A">
        <w:rPr>
          <w:lang w:val="en-US"/>
        </w:rPr>
        <w:t xml:space="preserve"> da MR.</w:t>
      </w:r>
    </w:p>
    <w:p w14:paraId="4E542CDD" w14:textId="0C051D9B" w:rsidR="00887D18" w:rsidRPr="003F221A" w:rsidRDefault="003F5316" w:rsidP="00887D18">
      <w:pPr>
        <w:spacing w:before="240" w:line="360" w:lineRule="auto"/>
        <w:ind w:firstLine="567"/>
        <w:rPr>
          <w:lang w:val="en-US"/>
        </w:rPr>
      </w:pPr>
      <w:r w:rsidRPr="003F221A">
        <w:rPr>
          <w:lang w:val="en-US"/>
        </w:rPr>
        <w:t xml:space="preserve">O ADAMS </w:t>
      </w:r>
      <w:proofErr w:type="spellStart"/>
      <w:r w:rsidR="00887D18" w:rsidRPr="003F221A">
        <w:rPr>
          <w:lang w:val="en-US"/>
        </w:rPr>
        <w:t>permite</w:t>
      </w:r>
      <w:proofErr w:type="spellEnd"/>
      <w:r w:rsidR="00887D18" w:rsidRPr="003F221A">
        <w:rPr>
          <w:lang w:val="en-US"/>
        </w:rPr>
        <w:t xml:space="preserve"> </w:t>
      </w:r>
      <w:r w:rsidRPr="003F221A">
        <w:rPr>
          <w:lang w:val="en-US"/>
        </w:rPr>
        <w:t xml:space="preserve">a </w:t>
      </w:r>
      <w:proofErr w:type="spellStart"/>
      <w:r w:rsidRPr="003F221A">
        <w:rPr>
          <w:lang w:val="en-US"/>
        </w:rPr>
        <w:t>criação</w:t>
      </w:r>
      <w:proofErr w:type="spellEnd"/>
      <w:r w:rsidRPr="003F221A">
        <w:rPr>
          <w:lang w:val="en-US"/>
        </w:rPr>
        <w:t xml:space="preserve"> de </w:t>
      </w:r>
      <w:proofErr w:type="spellStart"/>
      <w:r w:rsidR="00887D18" w:rsidRPr="003F221A">
        <w:rPr>
          <w:lang w:val="en-US"/>
        </w:rPr>
        <w:t>cenários</w:t>
      </w:r>
      <w:proofErr w:type="spellEnd"/>
      <w:r w:rsidR="00887D18" w:rsidRPr="003F221A">
        <w:rPr>
          <w:lang w:val="en-US"/>
        </w:rPr>
        <w:t xml:space="preserve"> de </w:t>
      </w:r>
      <w:proofErr w:type="spellStart"/>
      <w:r w:rsidR="00887D18" w:rsidRPr="003F221A">
        <w:rPr>
          <w:lang w:val="en-US"/>
        </w:rPr>
        <w:t>simulação</w:t>
      </w:r>
      <w:proofErr w:type="spellEnd"/>
      <w:r w:rsidR="00887D18" w:rsidRPr="003F221A">
        <w:rPr>
          <w:lang w:val="en-US"/>
        </w:rPr>
        <w:t xml:space="preserve"> (</w:t>
      </w:r>
      <w:proofErr w:type="spellStart"/>
      <w:r w:rsidR="00887D18" w:rsidRPr="003F221A">
        <w:rPr>
          <w:lang w:val="en-US"/>
        </w:rPr>
        <w:t>escolhendo</w:t>
      </w:r>
      <w:proofErr w:type="spellEnd"/>
      <w:r w:rsidR="00887D18" w:rsidRPr="003F221A">
        <w:rPr>
          <w:lang w:val="en-US"/>
        </w:rPr>
        <w:t xml:space="preserve"> geradores, </w:t>
      </w:r>
      <w:proofErr w:type="spellStart"/>
      <w:r w:rsidRPr="003F221A">
        <w:rPr>
          <w:lang w:val="en-US"/>
        </w:rPr>
        <w:t>bancos</w:t>
      </w:r>
      <w:proofErr w:type="spellEnd"/>
      <w:r w:rsidRPr="003F221A">
        <w:rPr>
          <w:lang w:val="en-US"/>
        </w:rPr>
        <w:t xml:space="preserve"> </w:t>
      </w:r>
      <w:proofErr w:type="spellStart"/>
      <w:r w:rsidRPr="003F221A">
        <w:rPr>
          <w:lang w:val="en-US"/>
        </w:rPr>
        <w:t>baterias</w:t>
      </w:r>
      <w:proofErr w:type="spellEnd"/>
      <w:r w:rsidRPr="003F221A">
        <w:rPr>
          <w:lang w:val="en-US"/>
        </w:rPr>
        <w:t xml:space="preserve">, cargas </w:t>
      </w:r>
      <w:proofErr w:type="spellStart"/>
      <w:r w:rsidRPr="003F221A">
        <w:rPr>
          <w:lang w:val="en-US"/>
        </w:rPr>
        <w:t>elétricas</w:t>
      </w:r>
      <w:proofErr w:type="spellEnd"/>
      <w:r w:rsidRPr="003F221A">
        <w:rPr>
          <w:lang w:val="en-US"/>
        </w:rPr>
        <w:t xml:space="preserve"> </w:t>
      </w:r>
      <w:r w:rsidR="00887D18" w:rsidRPr="003F221A">
        <w:rPr>
          <w:lang w:val="en-US"/>
        </w:rPr>
        <w:t>etc.)</w:t>
      </w:r>
      <w:r w:rsidRPr="003F221A">
        <w:rPr>
          <w:lang w:val="en-US"/>
        </w:rPr>
        <w:t xml:space="preserve"> que </w:t>
      </w:r>
      <w:proofErr w:type="spellStart"/>
      <w:r w:rsidRPr="003F221A">
        <w:rPr>
          <w:lang w:val="en-US"/>
        </w:rPr>
        <w:t>podem</w:t>
      </w:r>
      <w:proofErr w:type="spellEnd"/>
      <w:r w:rsidRPr="003F221A">
        <w:rPr>
          <w:lang w:val="en-US"/>
        </w:rPr>
        <w:t xml:space="preserve"> ser salvos </w:t>
      </w:r>
      <w:proofErr w:type="spellStart"/>
      <w:r w:rsidRPr="003F221A">
        <w:rPr>
          <w:lang w:val="en-US"/>
        </w:rPr>
        <w:t>em</w:t>
      </w:r>
      <w:proofErr w:type="spellEnd"/>
      <w:r w:rsidRPr="003F221A">
        <w:rPr>
          <w:lang w:val="en-US"/>
        </w:rPr>
        <w:t xml:space="preserve"> disco e </w:t>
      </w:r>
      <w:proofErr w:type="spellStart"/>
      <w:r w:rsidRPr="003F221A">
        <w:rPr>
          <w:lang w:val="en-US"/>
        </w:rPr>
        <w:t>compartilhados</w:t>
      </w:r>
      <w:proofErr w:type="spellEnd"/>
      <w:r w:rsidRPr="003F221A">
        <w:rPr>
          <w:lang w:val="en-US"/>
        </w:rPr>
        <w:t xml:space="preserve"> com outros </w:t>
      </w:r>
      <w:proofErr w:type="spellStart"/>
      <w:r w:rsidRPr="003F221A">
        <w:rPr>
          <w:lang w:val="en-US"/>
        </w:rPr>
        <w:t>usuários</w:t>
      </w:r>
      <w:proofErr w:type="spellEnd"/>
      <w:r w:rsidRPr="003F221A">
        <w:rPr>
          <w:lang w:val="en-US"/>
        </w:rPr>
        <w:t xml:space="preserve"> do programa. </w:t>
      </w:r>
      <w:proofErr w:type="spellStart"/>
      <w:r w:rsidRPr="003F221A">
        <w:rPr>
          <w:lang w:val="en-US"/>
        </w:rPr>
        <w:t>Os</w:t>
      </w:r>
      <w:proofErr w:type="spellEnd"/>
      <w:r w:rsidRPr="003F221A">
        <w:rPr>
          <w:lang w:val="en-US"/>
        </w:rPr>
        <w:t xml:space="preserve"> </w:t>
      </w:r>
      <w:proofErr w:type="spellStart"/>
      <w:r w:rsidRPr="003F221A">
        <w:rPr>
          <w:lang w:val="en-US"/>
        </w:rPr>
        <w:t>resultados</w:t>
      </w:r>
      <w:proofErr w:type="spellEnd"/>
      <w:r w:rsidRPr="003F221A">
        <w:rPr>
          <w:lang w:val="en-US"/>
        </w:rPr>
        <w:t xml:space="preserve"> </w:t>
      </w:r>
      <w:proofErr w:type="spellStart"/>
      <w:r w:rsidRPr="003F221A">
        <w:rPr>
          <w:lang w:val="en-US"/>
        </w:rPr>
        <w:t>podem</w:t>
      </w:r>
      <w:proofErr w:type="spellEnd"/>
      <w:r w:rsidRPr="003F221A">
        <w:rPr>
          <w:lang w:val="en-US"/>
        </w:rPr>
        <w:t xml:space="preserve"> ser </w:t>
      </w:r>
      <w:proofErr w:type="spellStart"/>
      <w:r w:rsidRPr="003F221A">
        <w:rPr>
          <w:lang w:val="en-US"/>
        </w:rPr>
        <w:t>visualizados</w:t>
      </w:r>
      <w:proofErr w:type="spellEnd"/>
      <w:r w:rsidRPr="003F221A">
        <w:rPr>
          <w:lang w:val="en-US"/>
        </w:rPr>
        <w:t xml:space="preserve"> </w:t>
      </w:r>
      <w:proofErr w:type="spellStart"/>
      <w:r w:rsidRPr="003F221A">
        <w:rPr>
          <w:lang w:val="en-US"/>
        </w:rPr>
        <w:t>diretamente</w:t>
      </w:r>
      <w:proofErr w:type="spellEnd"/>
      <w:r w:rsidRPr="003F221A">
        <w:rPr>
          <w:lang w:val="en-US"/>
        </w:rPr>
        <w:t xml:space="preserve"> no aplicativo ou </w:t>
      </w:r>
      <w:proofErr w:type="spellStart"/>
      <w:r w:rsidRPr="003F221A">
        <w:rPr>
          <w:lang w:val="en-US"/>
        </w:rPr>
        <w:t>exportados</w:t>
      </w:r>
      <w:proofErr w:type="spellEnd"/>
      <w:r w:rsidRPr="003F221A">
        <w:rPr>
          <w:lang w:val="en-US"/>
        </w:rPr>
        <w:t xml:space="preserve"> para </w:t>
      </w:r>
      <w:proofErr w:type="spellStart"/>
      <w:r w:rsidRPr="003F221A">
        <w:rPr>
          <w:lang w:val="en-US"/>
        </w:rPr>
        <w:t>arquivos</w:t>
      </w:r>
      <w:proofErr w:type="spellEnd"/>
      <w:r w:rsidRPr="003F221A">
        <w:rPr>
          <w:lang w:val="en-US"/>
        </w:rPr>
        <w:t xml:space="preserve"> CSV.</w:t>
      </w:r>
    </w:p>
    <w:p w14:paraId="69E31A65" w14:textId="674636CF" w:rsidR="007A101D" w:rsidRPr="003F221A" w:rsidRDefault="003F5316" w:rsidP="007A101D">
      <w:pPr>
        <w:pStyle w:val="ListBullet"/>
        <w:numPr>
          <w:ilvl w:val="0"/>
          <w:numId w:val="0"/>
        </w:numPr>
        <w:rPr>
          <w:lang w:val="en-US"/>
        </w:rPr>
      </w:pPr>
      <w:r w:rsidRPr="003F221A">
        <w:rPr>
          <w:lang w:val="en-US"/>
        </w:rPr>
        <w:t xml:space="preserve">Também é possível </w:t>
      </w:r>
      <w:proofErr w:type="spellStart"/>
      <w:r w:rsidRPr="003F221A">
        <w:rPr>
          <w:lang w:val="en-US"/>
        </w:rPr>
        <w:t>gerar</w:t>
      </w:r>
      <w:proofErr w:type="spellEnd"/>
      <w:r w:rsidRPr="003F221A">
        <w:rPr>
          <w:lang w:val="en-US"/>
        </w:rPr>
        <w:t xml:space="preserve"> </w:t>
      </w:r>
      <w:proofErr w:type="spellStart"/>
      <w:r w:rsidRPr="003F221A">
        <w:rPr>
          <w:lang w:val="en-US"/>
        </w:rPr>
        <w:t>código</w:t>
      </w:r>
      <w:proofErr w:type="spellEnd"/>
      <w:r w:rsidRPr="003F221A">
        <w:rPr>
          <w:lang w:val="en-US"/>
        </w:rPr>
        <w:t xml:space="preserve"> </w:t>
      </w:r>
      <w:proofErr w:type="spellStart"/>
      <w:r w:rsidRPr="003F221A">
        <w:rPr>
          <w:lang w:val="en-US"/>
        </w:rPr>
        <w:t>executável</w:t>
      </w:r>
      <w:proofErr w:type="spellEnd"/>
      <w:r w:rsidRPr="003F221A">
        <w:rPr>
          <w:lang w:val="en-US"/>
        </w:rPr>
        <w:t xml:space="preserve"> para </w:t>
      </w:r>
      <w:proofErr w:type="spellStart"/>
      <w:r w:rsidRPr="003F221A">
        <w:rPr>
          <w:lang w:val="en-US"/>
        </w:rPr>
        <w:t>plataforma</w:t>
      </w:r>
      <w:proofErr w:type="spellEnd"/>
      <w:r w:rsidRPr="003F221A">
        <w:rPr>
          <w:lang w:val="en-US"/>
        </w:rPr>
        <w:t xml:space="preserve"> GAMS, </w:t>
      </w:r>
      <w:proofErr w:type="spellStart"/>
      <w:r w:rsidRPr="003F221A">
        <w:rPr>
          <w:lang w:val="en-US"/>
        </w:rPr>
        <w:t>dando</w:t>
      </w:r>
      <w:proofErr w:type="spellEnd"/>
      <w:r w:rsidRPr="003F221A">
        <w:rPr>
          <w:lang w:val="en-US"/>
        </w:rPr>
        <w:t xml:space="preserve"> assim</w:t>
      </w:r>
      <w:r w:rsidR="007A101D" w:rsidRPr="003F221A">
        <w:rPr>
          <w:lang w:val="en-US"/>
        </w:rPr>
        <w:t xml:space="preserve"> maior </w:t>
      </w:r>
      <w:proofErr w:type="spellStart"/>
      <w:r w:rsidR="007A101D" w:rsidRPr="003F221A">
        <w:rPr>
          <w:lang w:val="en-US"/>
        </w:rPr>
        <w:t>flexibilidade</w:t>
      </w:r>
      <w:proofErr w:type="spellEnd"/>
      <w:r w:rsidR="007A101D" w:rsidRPr="003F221A">
        <w:rPr>
          <w:lang w:val="en-US"/>
        </w:rPr>
        <w:t xml:space="preserve"> </w:t>
      </w:r>
      <w:proofErr w:type="spellStart"/>
      <w:r w:rsidR="007A101D" w:rsidRPr="003F221A">
        <w:rPr>
          <w:lang w:val="en-US"/>
        </w:rPr>
        <w:t>ao</w:t>
      </w:r>
      <w:proofErr w:type="spellEnd"/>
      <w:r w:rsidR="007A101D" w:rsidRPr="003F221A">
        <w:rPr>
          <w:lang w:val="en-US"/>
        </w:rPr>
        <w:t xml:space="preserve"> </w:t>
      </w:r>
      <w:proofErr w:type="spellStart"/>
      <w:r w:rsidR="007A101D" w:rsidRPr="003F221A">
        <w:rPr>
          <w:lang w:val="en-US"/>
        </w:rPr>
        <w:t>usuário</w:t>
      </w:r>
      <w:proofErr w:type="spellEnd"/>
      <w:r w:rsidR="007A101D" w:rsidRPr="003F221A">
        <w:rPr>
          <w:lang w:val="en-US"/>
        </w:rPr>
        <w:t xml:space="preserve">. De fato, a </w:t>
      </w:r>
      <w:proofErr w:type="spellStart"/>
      <w:r w:rsidR="007A101D" w:rsidRPr="003F221A">
        <w:rPr>
          <w:lang w:val="en-US"/>
        </w:rPr>
        <w:t>estratégia</w:t>
      </w:r>
      <w:proofErr w:type="spellEnd"/>
      <w:r w:rsidR="007A101D" w:rsidRPr="003F221A">
        <w:rPr>
          <w:lang w:val="en-US"/>
        </w:rPr>
        <w:t xml:space="preserve"> </w:t>
      </w:r>
      <w:proofErr w:type="spellStart"/>
      <w:r w:rsidR="007A101D" w:rsidRPr="003F221A">
        <w:rPr>
          <w:lang w:val="en-US"/>
        </w:rPr>
        <w:t>adotada</w:t>
      </w:r>
      <w:proofErr w:type="spellEnd"/>
      <w:r w:rsidR="007A101D" w:rsidRPr="003F221A">
        <w:rPr>
          <w:lang w:val="en-US"/>
        </w:rPr>
        <w:t xml:space="preserve"> pelo programa </w:t>
      </w:r>
      <w:proofErr w:type="spellStart"/>
      <w:r w:rsidR="007A101D" w:rsidRPr="003F221A">
        <w:rPr>
          <w:lang w:val="en-US"/>
        </w:rPr>
        <w:t>foi</w:t>
      </w:r>
      <w:proofErr w:type="spellEnd"/>
      <w:r w:rsidR="007A101D" w:rsidRPr="003F221A">
        <w:rPr>
          <w:lang w:val="en-US"/>
        </w:rPr>
        <w:t xml:space="preserve"> a </w:t>
      </w:r>
    </w:p>
    <w:p w14:paraId="3B4D7C7B" w14:textId="4878927F" w:rsidR="003F5316" w:rsidRPr="003F221A" w:rsidRDefault="003F5316" w:rsidP="00887D18">
      <w:pPr>
        <w:spacing w:before="240" w:line="360" w:lineRule="auto"/>
        <w:ind w:firstLine="567"/>
        <w:rPr>
          <w:lang w:val="en-US"/>
        </w:rPr>
      </w:pPr>
    </w:p>
    <w:p w14:paraId="5FB90857" w14:textId="6B7E3414" w:rsidR="003312ED" w:rsidRPr="003F221A" w:rsidRDefault="003F5316">
      <w:pPr>
        <w:pStyle w:val="Heading2"/>
        <w:rPr>
          <w:lang w:val="en-US"/>
        </w:rPr>
      </w:pPr>
      <w:proofErr w:type="spellStart"/>
      <w:r w:rsidRPr="003F221A">
        <w:rPr>
          <w:lang w:val="en-US"/>
        </w:rPr>
        <w:t>Instalação</w:t>
      </w:r>
      <w:proofErr w:type="spellEnd"/>
      <w:r w:rsidRPr="003F221A">
        <w:rPr>
          <w:lang w:val="en-US"/>
        </w:rPr>
        <w:t xml:space="preserve"> e </w:t>
      </w:r>
      <w:proofErr w:type="spellStart"/>
      <w:r w:rsidRPr="003F221A">
        <w:rPr>
          <w:lang w:val="en-US"/>
        </w:rPr>
        <w:t>requisitos</w:t>
      </w:r>
      <w:proofErr w:type="spellEnd"/>
    </w:p>
    <w:p w14:paraId="440509B0" w14:textId="77777777" w:rsidR="003312ED" w:rsidRPr="003F221A" w:rsidRDefault="00C557EE">
      <w:pPr>
        <w:pStyle w:val="Heading2"/>
        <w:rPr>
          <w:lang w:val="en-US"/>
        </w:rPr>
      </w:pPr>
      <w:sdt>
        <w:sdtPr>
          <w:rPr>
            <w:lang w:val="en-US"/>
          </w:rPr>
          <w:alias w:val="Deliverables:"/>
          <w:tag w:val="Deliverables:"/>
          <w:id w:val="1659027517"/>
          <w:placeholder>
            <w:docPart w:val="DFACE45E8A2140F7AD7C89F725DE8904"/>
          </w:placeholder>
          <w:temporary/>
          <w:showingPlcHdr/>
          <w15:appearance w15:val="hidden"/>
        </w:sdtPr>
        <w:sdtEndPr/>
        <w:sdtContent>
          <w:r w:rsidR="001A728E" w:rsidRPr="003F221A">
            <w:rPr>
              <w:lang w:val="en-US"/>
            </w:rPr>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rsidRPr="003F221A" w14:paraId="04E38DC0"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05181C7" w14:textId="77777777" w:rsidR="005D4DC9" w:rsidRPr="003F221A" w:rsidRDefault="005D4DC9" w:rsidP="007664E8">
            <w:pPr>
              <w:rPr>
                <w:lang w:val="en-US"/>
              </w:rPr>
            </w:pPr>
            <w:r w:rsidRPr="003F221A">
              <w:rPr>
                <w:noProof/>
                <w:lang w:val="en-US" w:eastAsia="en-US"/>
              </w:rPr>
              <mc:AlternateContent>
                <mc:Choice Requires="wpg">
                  <w:drawing>
                    <wp:inline distT="0" distB="0" distL="0" distR="0" wp14:anchorId="3C1493C9" wp14:editId="7C7655E4">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1A98B245"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">
                      <v:rect id="Rectangle 57"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" fillcolor="#2e74b5 [2404]" stroked="f" strokeweight="0"/>
                      <v:shape id="Freeform 58"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lang w:val="en-US"/>
            </w:rPr>
            <w:alias w:val="Enter description:"/>
            <w:tag w:val="Enter description:"/>
            <w:id w:val="-111980494"/>
            <w:placeholder>
              <w:docPart w:val="7A0D51E2F89B44A2973B3145F76FCDD1"/>
            </w:placeholder>
            <w:temporary/>
            <w:showingPlcHdr/>
            <w15:appearance w15:val="hidden"/>
          </w:sdtPr>
          <w:sdtEndPr/>
          <w:sdtContent>
            <w:tc>
              <w:tcPr>
                <w:tcW w:w="4692" w:type="pct"/>
              </w:tcPr>
              <w:p w14:paraId="21EC64CB" w14:textId="77777777" w:rsidR="005D4DC9" w:rsidRPr="003F221A" w:rsidRDefault="001A728E" w:rsidP="008D5E06">
                <w:pPr>
                  <w:pStyle w:val="TipText"/>
                  <w:cnfStyle w:val="000000000000" w:firstRow="0" w:lastRow="0" w:firstColumn="0" w:lastColumn="0" w:oddVBand="0" w:evenVBand="0" w:oddHBand="0" w:evenHBand="0" w:firstRowFirstColumn="0" w:firstRowLastColumn="0" w:lastRowFirstColumn="0" w:lastRowLastColumn="0"/>
                  <w:rPr>
                    <w:lang w:val="en-US"/>
                  </w:rPr>
                </w:pPr>
                <w:r w:rsidRPr="003F221A">
                  <w:rPr>
                    <w:lang w:val="en-US"/>
                  </w:rPr>
                  <w:t>List agencies, stakeholders or divisions which will be impacted by this project and describe how they will be affected by the project.</w:t>
                </w:r>
              </w:p>
            </w:tc>
          </w:sdtContent>
        </w:sdt>
      </w:tr>
    </w:tbl>
    <w:p w14:paraId="28C1B599" w14:textId="77777777" w:rsidR="003312ED" w:rsidRPr="003F221A" w:rsidRDefault="003312ED">
      <w:pPr>
        <w:rPr>
          <w:lang w:val="en-US"/>
        </w:rPr>
      </w:pPr>
    </w:p>
    <w:sdt>
      <w:sdtPr>
        <w:rPr>
          <w:lang w:val="en-US"/>
        </w:rPr>
        <w:alias w:val="Affected Parties:"/>
        <w:tag w:val="Affected Parties:"/>
        <w:id w:val="-1271694847"/>
        <w:placeholder>
          <w:docPart w:val="F85E81D4041046FF8239BF0BBB4A62A4"/>
        </w:placeholder>
        <w:temporary/>
        <w:showingPlcHdr/>
        <w15:appearance w15:val="hidden"/>
      </w:sdtPr>
      <w:sdtEndPr/>
      <w:sdtContent>
        <w:p w14:paraId="2A6086ED" w14:textId="77777777" w:rsidR="003312ED" w:rsidRPr="003F221A" w:rsidRDefault="001A728E">
          <w:pPr>
            <w:pStyle w:val="Heading2"/>
            <w:rPr>
              <w:lang w:val="en-US"/>
            </w:rPr>
          </w:pPr>
          <w:r w:rsidRPr="003F221A">
            <w:rPr>
              <w:lang w:val="en-US"/>
            </w:rPr>
            <w:t>Affected Parties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3F221A" w14:paraId="53B201A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5424EB7E" w14:textId="77777777" w:rsidR="005D4DC9" w:rsidRPr="003F221A" w:rsidRDefault="005D4DC9" w:rsidP="007664E8">
            <w:pPr>
              <w:rPr>
                <w:lang w:val="en-US"/>
              </w:rPr>
            </w:pPr>
            <w:r w:rsidRPr="003F221A">
              <w:rPr>
                <w:noProof/>
                <w:lang w:val="en-US" w:eastAsia="en-US"/>
              </w:rPr>
              <mc:AlternateContent>
                <mc:Choice Requires="wpg">
                  <w:drawing>
                    <wp:inline distT="0" distB="0" distL="0" distR="0" wp14:anchorId="62C9FDCB" wp14:editId="7A1A3939">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50A1500"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v2Z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l5r9ma8IAACVKAAADgAAAAAAAAAAAAAA&#10;AAAuAgAAZHJzL2Uyb0RvYy54bWxQSwECLQAUAAYACAAAACEABeIMPdkAAAADAQAADwAAAAAAAAAA&#10;AAAAAAAJCwAAZHJzL2Rvd25yZXYueG1sUEsFBgAAAAAEAAQA8wAAAA8MAAAAAA==&#10;">
                      <v:rect id="Rectangle 60"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" fillcolor="#2e74b5 [2404]" stroked="f" strokeweight="0"/>
                      <v:shape id="Freeform 61"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lang w:val="en-US"/>
            </w:rPr>
            <w:alias w:val="Enter description:"/>
            <w:tag w:val="Enter description:"/>
            <w:id w:val="-1678338803"/>
            <w:placeholder>
              <w:docPart w:val="0A0E289AF86D47F0BECA1A29C58084D1"/>
            </w:placeholder>
            <w:temporary/>
            <w:showingPlcHdr/>
            <w15:appearance w15:val="hidden"/>
          </w:sdtPr>
          <w:sdtEndPr/>
          <w:sdtContent>
            <w:tc>
              <w:tcPr>
                <w:tcW w:w="4692" w:type="pct"/>
              </w:tcPr>
              <w:p w14:paraId="276B1FDC" w14:textId="77777777" w:rsidR="005D4DC9" w:rsidRPr="003F221A" w:rsidRDefault="001A728E" w:rsidP="008D5E06">
                <w:pPr>
                  <w:pStyle w:val="TipText"/>
                  <w:cnfStyle w:val="000000000000" w:firstRow="0" w:lastRow="0" w:firstColumn="0" w:lastColumn="0" w:oddVBand="0" w:evenVBand="0" w:oddHBand="0" w:evenHBand="0" w:firstRowFirstColumn="0" w:firstRowLastColumn="0" w:lastRowFirstColumn="0" w:lastRowLastColumn="0"/>
                  <w:rPr>
                    <w:lang w:val="en-US"/>
                  </w:rPr>
                </w:pPr>
                <w:r w:rsidRPr="003F221A">
                  <w:rPr>
                    <w:lang w:val="en-US"/>
                  </w:rPr>
                  <w:t>List business processes or systems which will be impacted by this project and describe how they will be affected.</w:t>
                </w:r>
              </w:p>
            </w:tc>
          </w:sdtContent>
        </w:sdt>
      </w:tr>
    </w:tbl>
    <w:p w14:paraId="6EF64F7D" w14:textId="77777777" w:rsidR="003312ED" w:rsidRPr="003F221A" w:rsidRDefault="003312ED">
      <w:pPr>
        <w:rPr>
          <w:lang w:val="en-US"/>
        </w:rPr>
      </w:pPr>
    </w:p>
    <w:sdt>
      <w:sdtPr>
        <w:rPr>
          <w:lang w:val="en-US"/>
        </w:rPr>
        <w:alias w:val="Affected Business Processes or Systems:"/>
        <w:tag w:val="Affected Business Processes or Systems:"/>
        <w:id w:val="1296412663"/>
        <w:placeholder>
          <w:docPart w:val="308DF102D3C74CA69D83634A3864FF4F"/>
        </w:placeholder>
        <w:temporary/>
        <w:showingPlcHdr/>
        <w15:appearance w15:val="hidden"/>
      </w:sdtPr>
      <w:sdtEndPr/>
      <w:sdtContent>
        <w:p w14:paraId="7A5456DB" w14:textId="77777777" w:rsidR="003312ED" w:rsidRPr="003F221A" w:rsidRDefault="001A728E">
          <w:pPr>
            <w:pStyle w:val="Heading2"/>
            <w:rPr>
              <w:lang w:val="en-US"/>
            </w:rPr>
          </w:pPr>
          <w:r w:rsidRPr="003F221A">
            <w:rPr>
              <w:lang w:val="en-US"/>
            </w:rPr>
            <w:t>Affected Business Processes or Systems</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3F221A" w14:paraId="7EB5700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09517DB" w14:textId="77777777" w:rsidR="005D4DC9" w:rsidRPr="003F221A" w:rsidRDefault="005D4DC9" w:rsidP="007664E8">
            <w:pPr>
              <w:rPr>
                <w:lang w:val="en-US"/>
              </w:rPr>
            </w:pPr>
            <w:r w:rsidRPr="003F221A">
              <w:rPr>
                <w:noProof/>
                <w:lang w:val="en-US" w:eastAsia="en-US"/>
              </w:rPr>
              <mc:AlternateContent>
                <mc:Choice Requires="wpg">
                  <w:drawing>
                    <wp:inline distT="0" distB="0" distL="0" distR="0" wp14:anchorId="5B122FCC" wp14:editId="63C09B1F">
                      <wp:extent cx="141605" cy="141605"/>
                      <wp:effectExtent l="0" t="0" r="0" b="0"/>
                      <wp:docPr id="62"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3" name="Rectangle 63"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4" name="Freeform 64"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FB2ABAE"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MUfrw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se86dXZGjNSwTuQ6+6LPodVD&#10;2Tpl3tQk1qU9bvGbz137a/ulM18c9Sfi/3LozvQKZs6LkvnrJHPxMjg5vvRCL17DfI5L5r0KQ35C&#10;rL75VX76OPu71TjoinybXLm0SKj+qln/xzT79ZS1hQpFT/xHzYJRs1+QaVl9rAonxn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GY&#10;15+6oqDq68T4yqT1T7Wuxyj5rC6wPOWJ/XFfDl+ash7+YEpHm5A0Rsnw8RfpuI8VxQ+T2BSUNPEi&#10;dZUldv6kE5tSZUxmlOo90pq+Ou5N4XvAAIdzhQXgLysnWDsXJwrVNOQYj2GS1HNOju9F36BQTCdL&#10;kefdN4VKMYFkUxB+QommwH4C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">
                      <v:rect id="Rectangle 63"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" fillcolor="#2e74b5 [2404]" stroked="f" strokeweight="0"/>
                      <v:shape id="Freeform 64"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lang w:val="en-US"/>
            </w:rPr>
            <w:alias w:val="Enter description:"/>
            <w:tag w:val="Enter description:"/>
            <w:id w:val="-243573056"/>
            <w:placeholder>
              <w:docPart w:val="582BEDA0B8C84A37B9E508E6840278EC"/>
            </w:placeholder>
            <w:temporary/>
            <w:showingPlcHdr/>
            <w15:appearance w15:val="hidden"/>
          </w:sdtPr>
          <w:sdtEndPr/>
          <w:sdtContent>
            <w:tc>
              <w:tcPr>
                <w:tcW w:w="4692" w:type="pct"/>
              </w:tcPr>
              <w:p w14:paraId="42C0EF9F" w14:textId="77777777" w:rsidR="005D4DC9" w:rsidRPr="003F221A" w:rsidRDefault="001A728E" w:rsidP="008D5E06">
                <w:pPr>
                  <w:pStyle w:val="TipText"/>
                  <w:cnfStyle w:val="000000000000" w:firstRow="0" w:lastRow="0" w:firstColumn="0" w:lastColumn="0" w:oddVBand="0" w:evenVBand="0" w:oddHBand="0" w:evenHBand="0" w:firstRowFirstColumn="0" w:firstRowLastColumn="0" w:lastRowFirstColumn="0" w:lastRowLastColumn="0"/>
                  <w:rPr>
                    <w:lang w:val="en-US"/>
                  </w:rPr>
                </w:pPr>
                <w:r w:rsidRPr="003F221A">
                  <w:rPr>
                    <w:lang w:val="en-US"/>
                  </w:rPr>
                  <w:t>Describe any specific components that are excluded from this project.</w:t>
                </w:r>
              </w:p>
            </w:tc>
          </w:sdtContent>
        </w:sdt>
      </w:tr>
    </w:tbl>
    <w:p w14:paraId="11982234" w14:textId="77777777" w:rsidR="003312ED" w:rsidRPr="003F221A" w:rsidRDefault="003312ED">
      <w:pPr>
        <w:rPr>
          <w:lang w:val="en-US"/>
        </w:rPr>
      </w:pPr>
    </w:p>
    <w:sdt>
      <w:sdtPr>
        <w:rPr>
          <w:lang w:val="en-US"/>
        </w:rPr>
        <w:alias w:val="Specific Exclusions from Scope:"/>
        <w:tag w:val="Specific Exclusions from Scope:"/>
        <w:id w:val="1418991009"/>
        <w:placeholder>
          <w:docPart w:val="4FD96AE27C634DACB523A21C89CB0F03"/>
        </w:placeholder>
        <w:temporary/>
        <w:showingPlcHdr/>
        <w15:appearance w15:val="hidden"/>
      </w:sdtPr>
      <w:sdtEndPr/>
      <w:sdtContent>
        <w:p w14:paraId="1464CE07" w14:textId="77777777" w:rsidR="003312ED" w:rsidRPr="003F221A" w:rsidRDefault="001A728E">
          <w:pPr>
            <w:pStyle w:val="Heading2"/>
            <w:rPr>
              <w:lang w:val="en-US"/>
            </w:rPr>
          </w:pPr>
          <w:r w:rsidRPr="003F221A">
            <w:rPr>
              <w:lang w:val="en-US"/>
            </w:rPr>
            <w:t>Specific Exclusions from Scope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3F221A" w14:paraId="7B85A987"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7A40B1AA" w14:textId="77777777" w:rsidR="005D4DC9" w:rsidRPr="003F221A" w:rsidRDefault="005D4DC9" w:rsidP="007664E8">
            <w:pPr>
              <w:rPr>
                <w:lang w:val="en-US"/>
              </w:rPr>
            </w:pPr>
            <w:r w:rsidRPr="003F221A">
              <w:rPr>
                <w:noProof/>
                <w:lang w:val="en-US" w:eastAsia="en-US"/>
              </w:rPr>
              <mc:AlternateContent>
                <mc:Choice Requires="wpg">
                  <w:drawing>
                    <wp:inline distT="0" distB="0" distL="0" distR="0" wp14:anchorId="6F0BD152" wp14:editId="336A278F">
                      <wp:extent cx="141605" cy="141605"/>
                      <wp:effectExtent l="0" t="0" r="0" b="0"/>
                      <wp:docPr id="6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6" name="Rectangle 6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7" name="Freeform 6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C0B04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">
                      <v:rect id="Rectangle 66"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" fillcolor="#2e74b5 [2404]" stroked="f" strokeweight="0"/>
                      <v:shape id="Freeform 67"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lang w:val="en-US"/>
            </w:rPr>
            <w:alias w:val="Enter description:"/>
            <w:tag w:val="Enter description:"/>
            <w:id w:val="2030448946"/>
            <w:placeholder>
              <w:docPart w:val="018224AC578042DDB6334A633F0240E3"/>
            </w:placeholder>
            <w:temporary/>
            <w:showingPlcHdr/>
            <w15:appearance w15:val="hidden"/>
          </w:sdtPr>
          <w:sdtEndPr/>
          <w:sdtContent>
            <w:tc>
              <w:tcPr>
                <w:tcW w:w="4692" w:type="pct"/>
              </w:tcPr>
              <w:p w14:paraId="1EECBFC5" w14:textId="77777777" w:rsidR="005D4DC9" w:rsidRPr="003F221A" w:rsidRDefault="001A728E" w:rsidP="008D5E06">
                <w:pPr>
                  <w:pStyle w:val="TipText"/>
                  <w:cnfStyle w:val="000000000000" w:firstRow="0" w:lastRow="0" w:firstColumn="0" w:lastColumn="0" w:oddVBand="0" w:evenVBand="0" w:oddHBand="0" w:evenHBand="0" w:firstRowFirstColumn="0" w:firstRowLastColumn="0" w:lastRowFirstColumn="0" w:lastRowLastColumn="0"/>
                  <w:rPr>
                    <w:lang w:val="en-US"/>
                  </w:rPr>
                </w:pPr>
                <w:r w:rsidRPr="003F221A">
                  <w:rPr>
                    <w:lang w:val="en-US"/>
                  </w:rPr>
                  <w:t>Describe how you plan to implement the project. For example, will all parts of the project be rolled out at once or will it be incremental?  What will be included in each release?</w:t>
                </w:r>
              </w:p>
            </w:tc>
          </w:sdtContent>
        </w:sdt>
      </w:tr>
    </w:tbl>
    <w:p w14:paraId="51C58C63" w14:textId="77777777" w:rsidR="003312ED" w:rsidRPr="003F221A" w:rsidRDefault="003312ED">
      <w:pPr>
        <w:rPr>
          <w:lang w:val="en-US"/>
        </w:rPr>
      </w:pPr>
    </w:p>
    <w:sdt>
      <w:sdtPr>
        <w:rPr>
          <w:lang w:val="en-US"/>
        </w:rPr>
        <w:alias w:val="Implementation Plan:"/>
        <w:tag w:val="Implementation Plan:"/>
        <w:id w:val="127824317"/>
        <w:placeholder>
          <w:docPart w:val="59522E5F4B184D95A25DADC8D2AF20A9"/>
        </w:placeholder>
        <w:temporary/>
        <w:showingPlcHdr/>
        <w15:appearance w15:val="hidden"/>
      </w:sdtPr>
      <w:sdtEndPr/>
      <w:sdtContent>
        <w:p w14:paraId="22A7A4FB" w14:textId="77777777" w:rsidR="003312ED" w:rsidRPr="003F221A" w:rsidRDefault="001A728E" w:rsidP="00704472">
          <w:pPr>
            <w:pStyle w:val="Heading2"/>
            <w:rPr>
              <w:lang w:val="en-US"/>
            </w:rPr>
          </w:pPr>
          <w:r w:rsidRPr="003F221A">
            <w:rPr>
              <w:lang w:val="en-US"/>
            </w:rPr>
            <w:t>Implementation Plan</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3F221A" w14:paraId="1F9F2AC1"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1471040F" w14:textId="77777777" w:rsidR="005D4DC9" w:rsidRPr="003F221A" w:rsidRDefault="005D4DC9" w:rsidP="007664E8">
            <w:pPr>
              <w:rPr>
                <w:lang w:val="en-US"/>
              </w:rPr>
            </w:pPr>
            <w:r w:rsidRPr="003F221A">
              <w:rPr>
                <w:noProof/>
                <w:lang w:val="en-US" w:eastAsia="en-US"/>
              </w:rPr>
              <mc:AlternateContent>
                <mc:Choice Requires="wpg">
                  <w:drawing>
                    <wp:inline distT="0" distB="0" distL="0" distR="0" wp14:anchorId="0A7C5AAA" wp14:editId="5FAEEAB2">
                      <wp:extent cx="141605" cy="141605"/>
                      <wp:effectExtent l="0" t="0" r="0" b="0"/>
                      <wp:docPr id="68"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9" name="Rectangle 69"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0" name="Freeform 70"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6FD956D2"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">
                      <v:rect id="Rectangle 69"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" fillcolor="#2e74b5 [2404]" stroked="f" strokeweight="0"/>
                      <v:shape id="Freeform 70"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lang w:val="en-US"/>
            </w:rPr>
            <w:alias w:val="Enter description:"/>
            <w:tag w:val="Enter description:"/>
            <w:id w:val="1605312211"/>
            <w:placeholder>
              <w:docPart w:val="4AEF7AF62CDD4B89BD3A1995D50759A5"/>
            </w:placeholder>
            <w:temporary/>
            <w:showingPlcHdr/>
            <w15:appearance w15:val="hidden"/>
          </w:sdtPr>
          <w:sdtEndPr/>
          <w:sdtContent>
            <w:tc>
              <w:tcPr>
                <w:tcW w:w="4692" w:type="pct"/>
              </w:tcPr>
              <w:p w14:paraId="4EB562E1" w14:textId="77777777" w:rsidR="005D4DC9" w:rsidRPr="003F221A" w:rsidRDefault="001A728E" w:rsidP="008D5E06">
                <w:pPr>
                  <w:pStyle w:val="TipText"/>
                  <w:cnfStyle w:val="000000000000" w:firstRow="0" w:lastRow="0" w:firstColumn="0" w:lastColumn="0" w:oddVBand="0" w:evenVBand="0" w:oddHBand="0" w:evenHBand="0" w:firstRowFirstColumn="0" w:firstRowLastColumn="0" w:lastRowFirstColumn="0" w:lastRowLastColumn="0"/>
                  <w:rPr>
                    <w:lang w:val="en-US"/>
                  </w:rPr>
                </w:pPr>
                <w:r w:rsidRPr="003F221A">
                  <w:rPr>
                    <w:lang w:val="en-US"/>
                  </w:rPr>
                  <w:t>Include recommendations that lead to your proposed solution. Summarize what you’re proposing to do and how you’re going to meet the goals. You’ll be able to expand on the details within the ‘Our Proposal’ section.</w:t>
                </w:r>
              </w:p>
            </w:tc>
          </w:sdtContent>
        </w:sdt>
      </w:tr>
    </w:tbl>
    <w:p w14:paraId="3837FFDC" w14:textId="77777777" w:rsidR="003312ED" w:rsidRPr="003F221A" w:rsidRDefault="003312ED">
      <w:pPr>
        <w:rPr>
          <w:lang w:val="en-US"/>
        </w:rPr>
      </w:pPr>
    </w:p>
    <w:sdt>
      <w:sdtPr>
        <w:rPr>
          <w:lang w:val="en-US"/>
        </w:rPr>
        <w:alias w:val="High-Level Timeline/Schedule:"/>
        <w:tag w:val="High-Level Timeline/Schedule:"/>
        <w:id w:val="153876149"/>
        <w:placeholder>
          <w:docPart w:val="9CF8E0A2203F4DB8A65525142A78370D"/>
        </w:placeholder>
        <w:temporary/>
        <w:showingPlcHdr/>
        <w15:appearance w15:val="hidden"/>
      </w:sdtPr>
      <w:sdtEndPr/>
      <w:sdtContent>
        <w:p w14:paraId="575F7B47" w14:textId="77777777" w:rsidR="003312ED" w:rsidRPr="003F221A" w:rsidRDefault="001A728E">
          <w:pPr>
            <w:pStyle w:val="Heading2"/>
            <w:rPr>
              <w:lang w:val="en-US"/>
            </w:rPr>
          </w:pPr>
          <w:r w:rsidRPr="003F221A">
            <w:rPr>
              <w:lang w:val="en-US"/>
            </w:rPr>
            <w:t>High-Level Timeline/Schedule</w:t>
          </w:r>
        </w:p>
      </w:sdtContent>
    </w:sdt>
    <w:tbl>
      <w:tblPr>
        <w:tblStyle w:val="TipTable"/>
        <w:tblW w:w="5000" w:type="pct"/>
        <w:tblLook w:val="04A0" w:firstRow="1" w:lastRow="0" w:firstColumn="1" w:lastColumn="0" w:noHBand="0" w:noVBand="1"/>
        <w:tblDescription w:val="Layout table"/>
      </w:tblPr>
      <w:tblGrid>
        <w:gridCol w:w="577"/>
        <w:gridCol w:w="8783"/>
      </w:tblGrid>
      <w:tr w:rsidR="005D4DC9" w:rsidRPr="003F221A" w14:paraId="1DEB1D0D"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5094344" w14:textId="77777777" w:rsidR="005D4DC9" w:rsidRPr="003F221A" w:rsidRDefault="005D4DC9" w:rsidP="007664E8">
            <w:pPr>
              <w:rPr>
                <w:lang w:val="en-US"/>
              </w:rPr>
            </w:pPr>
            <w:r w:rsidRPr="003F221A">
              <w:rPr>
                <w:noProof/>
                <w:lang w:val="en-US" w:eastAsia="en-US"/>
              </w:rPr>
              <mc:AlternateContent>
                <mc:Choice Requires="wpg">
                  <w:drawing>
                    <wp:inline distT="0" distB="0" distL="0" distR="0" wp14:anchorId="546E9EAE" wp14:editId="32CA6841">
                      <wp:extent cx="141605" cy="141605"/>
                      <wp:effectExtent l="0" t="0" r="0" b="0"/>
                      <wp:docPr id="7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72" name="Rectangle 7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73" name="Freeform 7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CB2121A" id="Group 5" o:spid="_x0000_s1026" alt="Tip icon" style="width:11.15pt;height:11.15pt;mso-position-horizontal-relative:char;mso-position-vertical-relative:line" coordsize="141605,1416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">
                      <v:rect id="Rectangle 72" o:spid="_x0000_s1027" alt="Blue rectangle" style="position:absolute;width:141605;height:141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" fillcolor="#2e74b5 [2404]" stroked="f" strokeweight="0"/>
                      <v:shape id="Freeform 73" o:spid="_x0000_s1028" alt="Information icon" style="position:absolute;left:58420;top:22225;width:24765;height:97155;visibility:visible;mso-wrap-style:square;v-text-anchor:top" coordsize="541,21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" path="m30,791r481,l511,2151r-481,l30,791xm271,r40,3l349,11r35,15l418,44r29,22l475,93r22,30l516,157r14,36l538,230r3,40l538,310r-8,37l516,384r-19,33l475,447r-28,27l418,496r-34,19l349,529r-38,9l271,540r-40,-2l193,529,157,515,125,496,94,474,68,447,44,417,26,384,13,347,3,310,,270,3,230,13,193,26,157,44,123,68,93,94,66,125,44,157,26,193,11,231,3,271,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sdt>
          <w:sdtPr>
            <w:rPr>
              <w:lang w:val="en-US"/>
            </w:rPr>
            <w:alias w:val="Enter description:"/>
            <w:tag w:val="Enter description:"/>
            <w:id w:val="-1234152741"/>
            <w:placeholder>
              <w:docPart w:val="26AE6888CA2F4524949E4D40759D4F26"/>
            </w:placeholder>
            <w:temporary/>
            <w:showingPlcHdr/>
            <w15:appearance w15:val="hidden"/>
          </w:sdtPr>
          <w:sdtEndPr/>
          <w:sdtContent>
            <w:tc>
              <w:tcPr>
                <w:tcW w:w="4692" w:type="pct"/>
              </w:tcPr>
              <w:p w14:paraId="4F662D77" w14:textId="77777777" w:rsidR="005D4DC9" w:rsidRPr="003F221A" w:rsidRDefault="001A728E" w:rsidP="008D5E06">
                <w:pPr>
                  <w:pStyle w:val="TipText"/>
                  <w:cnfStyle w:val="000000000000" w:firstRow="0" w:lastRow="0" w:firstColumn="0" w:lastColumn="0" w:oddVBand="0" w:evenVBand="0" w:oddHBand="0" w:evenHBand="0" w:firstRowFirstColumn="0" w:firstRowLastColumn="0" w:lastRowFirstColumn="0" w:lastRowLastColumn="0"/>
                  <w:rPr>
                    <w:lang w:val="en-US"/>
                  </w:rPr>
                </w:pPr>
                <w:r w:rsidRPr="003F221A">
                  <w:rPr>
                    <w:lang w:val="en-US"/>
                  </w:rPr>
                  <w:t>Describe what the high level timeline/schedule will be to plan, design, develop and deploy the project.  Generally, by when do you expect this project to be finished?</w:t>
                </w:r>
              </w:p>
            </w:tc>
          </w:sdtContent>
        </w:sdt>
      </w:tr>
    </w:tbl>
    <w:p w14:paraId="5FC647FF" w14:textId="77777777" w:rsidR="003312ED" w:rsidRPr="003F221A" w:rsidRDefault="003312ED">
      <w:pPr>
        <w:rPr>
          <w:lang w:val="en-US"/>
        </w:rPr>
      </w:pPr>
    </w:p>
    <w:p w14:paraId="54C4FE64" w14:textId="77777777" w:rsidR="003312ED" w:rsidRPr="003F221A" w:rsidRDefault="00C557EE">
      <w:pPr>
        <w:pStyle w:val="Heading1"/>
        <w:rPr>
          <w:lang w:val="en-US"/>
        </w:rPr>
      </w:pPr>
      <w:sdt>
        <w:sdtPr>
          <w:rPr>
            <w:lang w:val="en-US"/>
          </w:rPr>
          <w:alias w:val="Approval and Authority to Proceed:"/>
          <w:tag w:val="Approval and Authority to Proceed:"/>
          <w:id w:val="1678304271"/>
          <w:placeholder>
            <w:docPart w:val="B6C512B047704A1AA93F28353B31CCDB"/>
          </w:placeholder>
          <w:temporary/>
          <w:showingPlcHdr/>
          <w15:appearance w15:val="hidden"/>
        </w:sdtPr>
        <w:sdtEndPr/>
        <w:sdtContent>
          <w:r w:rsidR="001A728E" w:rsidRPr="003F221A">
            <w:rPr>
              <w:lang w:val="en-US"/>
            </w:rPr>
            <w:t>Approval and Authority to Proceed</w:t>
          </w:r>
        </w:sdtContent>
      </w:sdt>
    </w:p>
    <w:p w14:paraId="24602CBA" w14:textId="77777777" w:rsidR="003312ED" w:rsidRPr="003F221A" w:rsidRDefault="00C557EE">
      <w:pPr>
        <w:rPr>
          <w:lang w:val="en-US"/>
        </w:rPr>
      </w:pPr>
      <w:sdt>
        <w:sdtPr>
          <w:rPr>
            <w:lang w:val="en-US"/>
          </w:rPr>
          <w:alias w:val="Enter description:"/>
          <w:tag w:val="Enter description:"/>
          <w:id w:val="2060202526"/>
          <w:placeholder>
            <w:docPart w:val="F555BE0B84DD43309643B5E69AB3367C"/>
          </w:placeholder>
          <w:temporary/>
          <w:showingPlcHdr/>
          <w15:appearance w15:val="hidden"/>
        </w:sdtPr>
        <w:sdtEndPr/>
        <w:sdtContent>
          <w:r w:rsidR="001A728E" w:rsidRPr="003F221A">
            <w:rPr>
              <w:lang w:val="en-US"/>
            </w:rPr>
            <w:t>We approve the project as described above, and authorize the team to proceed.</w:t>
          </w:r>
        </w:sdtContent>
      </w:sdt>
    </w:p>
    <w:tbl>
      <w:tblPr>
        <w:tblStyle w:val="ProjectScopeTable"/>
        <w:tblW w:w="5000" w:type="pct"/>
        <w:tblLook w:val="04A0" w:firstRow="1" w:lastRow="0" w:firstColumn="1" w:lastColumn="0" w:noHBand="0" w:noVBand="1"/>
        <w:tblDescription w:val="Table to enter Name, Title, and Date"/>
      </w:tblPr>
      <w:tblGrid>
        <w:gridCol w:w="3596"/>
        <w:gridCol w:w="3596"/>
        <w:gridCol w:w="2158"/>
      </w:tblGrid>
      <w:tr w:rsidR="003312ED" w:rsidRPr="003F221A" w14:paraId="59DA875A" w14:textId="77777777" w:rsidTr="003312ED">
        <w:trPr>
          <w:cnfStyle w:val="100000000000" w:firstRow="1" w:lastRow="0" w:firstColumn="0" w:lastColumn="0" w:oddVBand="0" w:evenVBand="0" w:oddHBand="0" w:evenHBand="0" w:firstRowFirstColumn="0" w:firstRowLastColumn="0" w:lastRowFirstColumn="0" w:lastRowLastColumn="0"/>
        </w:trPr>
        <w:tc>
          <w:tcPr>
            <w:tcW w:w="1923" w:type="pct"/>
          </w:tcPr>
          <w:p w14:paraId="18A0B2B7" w14:textId="77777777" w:rsidR="003312ED" w:rsidRPr="003F221A" w:rsidRDefault="00C557EE">
            <w:pPr>
              <w:rPr>
                <w:lang w:val="en-US"/>
              </w:rPr>
            </w:pPr>
            <w:sdt>
              <w:sdtPr>
                <w:rPr>
                  <w:lang w:val="en-US"/>
                </w:rPr>
                <w:alias w:val="Name:"/>
                <w:tag w:val="Name:"/>
                <w:id w:val="906499201"/>
                <w:placeholder>
                  <w:docPart w:val="15BF5EE2F7D0441483F1B4F91871C4E2"/>
                </w:placeholder>
                <w:temporary/>
                <w:showingPlcHdr/>
                <w15:appearance w15:val="hidden"/>
              </w:sdtPr>
              <w:sdtEndPr/>
              <w:sdtContent>
                <w:r w:rsidR="001A728E" w:rsidRPr="003F221A">
                  <w:rPr>
                    <w:lang w:val="en-US"/>
                  </w:rPr>
                  <w:t>Name</w:t>
                </w:r>
              </w:sdtContent>
            </w:sdt>
          </w:p>
        </w:tc>
        <w:sdt>
          <w:sdtPr>
            <w:rPr>
              <w:lang w:val="en-US"/>
            </w:rPr>
            <w:alias w:val="Title:"/>
            <w:tag w:val="Title:"/>
            <w:id w:val="-2000185632"/>
            <w:placeholder>
              <w:docPart w:val="643F7DE4A347433088B51B3BC7FECD22"/>
            </w:placeholder>
            <w:temporary/>
            <w:showingPlcHdr/>
            <w15:appearance w15:val="hidden"/>
          </w:sdtPr>
          <w:sdtEndPr/>
          <w:sdtContent>
            <w:tc>
              <w:tcPr>
                <w:tcW w:w="1923" w:type="pct"/>
              </w:tcPr>
              <w:p w14:paraId="67F4D378" w14:textId="77777777" w:rsidR="003312ED" w:rsidRPr="003F221A" w:rsidRDefault="001A728E">
                <w:pPr>
                  <w:rPr>
                    <w:lang w:val="en-US"/>
                  </w:rPr>
                </w:pPr>
                <w:r w:rsidRPr="003F221A">
                  <w:rPr>
                    <w:lang w:val="en-US"/>
                  </w:rPr>
                  <w:t>Title</w:t>
                </w:r>
              </w:p>
            </w:tc>
          </w:sdtContent>
        </w:sdt>
        <w:sdt>
          <w:sdtPr>
            <w:rPr>
              <w:lang w:val="en-US"/>
            </w:rPr>
            <w:alias w:val="Date:"/>
            <w:tag w:val="Date:"/>
            <w:id w:val="-434442090"/>
            <w:placeholder>
              <w:docPart w:val="3480101426C846ECAE535BAD59D6533E"/>
            </w:placeholder>
            <w:temporary/>
            <w:showingPlcHdr/>
            <w15:appearance w15:val="hidden"/>
          </w:sdtPr>
          <w:sdtEndPr/>
          <w:sdtContent>
            <w:tc>
              <w:tcPr>
                <w:tcW w:w="1155" w:type="pct"/>
              </w:tcPr>
              <w:p w14:paraId="36619D41" w14:textId="77777777" w:rsidR="003312ED" w:rsidRPr="003F221A" w:rsidRDefault="001A728E">
                <w:pPr>
                  <w:rPr>
                    <w:lang w:val="en-US"/>
                  </w:rPr>
                </w:pPr>
                <w:r w:rsidRPr="003F221A">
                  <w:rPr>
                    <w:lang w:val="en-US"/>
                  </w:rPr>
                  <w:t>Date</w:t>
                </w:r>
              </w:p>
            </w:tc>
          </w:sdtContent>
        </w:sdt>
      </w:tr>
      <w:tr w:rsidR="003312ED" w:rsidRPr="003F221A" w14:paraId="6E6624DC" w14:textId="77777777" w:rsidTr="003312ED">
        <w:tc>
          <w:tcPr>
            <w:tcW w:w="1923" w:type="pct"/>
          </w:tcPr>
          <w:p w14:paraId="2F875F23" w14:textId="77777777" w:rsidR="003312ED" w:rsidRPr="003F221A" w:rsidRDefault="003312ED">
            <w:pPr>
              <w:rPr>
                <w:lang w:val="en-US"/>
              </w:rPr>
            </w:pPr>
          </w:p>
        </w:tc>
        <w:tc>
          <w:tcPr>
            <w:tcW w:w="1923" w:type="pct"/>
          </w:tcPr>
          <w:p w14:paraId="77599A94" w14:textId="77777777" w:rsidR="003312ED" w:rsidRPr="003F221A" w:rsidRDefault="003312ED">
            <w:pPr>
              <w:rPr>
                <w:lang w:val="en-US"/>
              </w:rPr>
            </w:pPr>
          </w:p>
        </w:tc>
        <w:tc>
          <w:tcPr>
            <w:tcW w:w="1155" w:type="pct"/>
          </w:tcPr>
          <w:p w14:paraId="438C09F0" w14:textId="77777777" w:rsidR="003312ED" w:rsidRPr="003F221A" w:rsidRDefault="003312ED">
            <w:pPr>
              <w:rPr>
                <w:lang w:val="en-US"/>
              </w:rPr>
            </w:pPr>
          </w:p>
        </w:tc>
      </w:tr>
      <w:tr w:rsidR="003312ED" w:rsidRPr="003F221A" w14:paraId="614FAE79" w14:textId="77777777" w:rsidTr="003312ED">
        <w:tc>
          <w:tcPr>
            <w:tcW w:w="1923" w:type="pct"/>
          </w:tcPr>
          <w:p w14:paraId="5FA1029B" w14:textId="77777777" w:rsidR="003312ED" w:rsidRPr="003F221A" w:rsidRDefault="003312ED">
            <w:pPr>
              <w:rPr>
                <w:lang w:val="en-US"/>
              </w:rPr>
            </w:pPr>
          </w:p>
        </w:tc>
        <w:tc>
          <w:tcPr>
            <w:tcW w:w="1923" w:type="pct"/>
          </w:tcPr>
          <w:p w14:paraId="3EEDE9B9" w14:textId="77777777" w:rsidR="003312ED" w:rsidRPr="003F221A" w:rsidRDefault="003312ED">
            <w:pPr>
              <w:rPr>
                <w:lang w:val="en-US"/>
              </w:rPr>
            </w:pPr>
          </w:p>
        </w:tc>
        <w:tc>
          <w:tcPr>
            <w:tcW w:w="1155" w:type="pct"/>
          </w:tcPr>
          <w:p w14:paraId="482C29E2" w14:textId="77777777" w:rsidR="003312ED" w:rsidRPr="003F221A" w:rsidRDefault="003312ED">
            <w:pPr>
              <w:rPr>
                <w:lang w:val="en-US"/>
              </w:rPr>
            </w:pPr>
          </w:p>
        </w:tc>
      </w:tr>
      <w:tr w:rsidR="003312ED" w:rsidRPr="003F221A" w14:paraId="581D42CC" w14:textId="77777777" w:rsidTr="003312ED">
        <w:tc>
          <w:tcPr>
            <w:tcW w:w="1923" w:type="pct"/>
          </w:tcPr>
          <w:p w14:paraId="48E53CF6" w14:textId="77777777" w:rsidR="003312ED" w:rsidRPr="003F221A" w:rsidRDefault="003312ED">
            <w:pPr>
              <w:rPr>
                <w:lang w:val="en-US"/>
              </w:rPr>
            </w:pPr>
          </w:p>
        </w:tc>
        <w:tc>
          <w:tcPr>
            <w:tcW w:w="1923" w:type="pct"/>
          </w:tcPr>
          <w:p w14:paraId="1D607D84" w14:textId="77777777" w:rsidR="003312ED" w:rsidRPr="003F221A" w:rsidRDefault="003312ED">
            <w:pPr>
              <w:rPr>
                <w:lang w:val="en-US"/>
              </w:rPr>
            </w:pPr>
          </w:p>
        </w:tc>
        <w:tc>
          <w:tcPr>
            <w:tcW w:w="1155" w:type="pct"/>
          </w:tcPr>
          <w:p w14:paraId="19BBE3C2" w14:textId="77777777" w:rsidR="003312ED" w:rsidRPr="003F221A" w:rsidRDefault="003312ED">
            <w:pPr>
              <w:rPr>
                <w:lang w:val="en-US"/>
              </w:rPr>
            </w:pPr>
          </w:p>
        </w:tc>
      </w:tr>
    </w:tbl>
    <w:p w14:paraId="75986439" w14:textId="77777777" w:rsidR="003312ED" w:rsidRPr="003F221A" w:rsidRDefault="003312ED">
      <w:pPr>
        <w:rPr>
          <w:lang w:val="en-US"/>
        </w:rPr>
      </w:pPr>
    </w:p>
    <w:tbl>
      <w:tblPr>
        <w:tblStyle w:val="PlainTable4"/>
        <w:tblW w:w="5000" w:type="pct"/>
        <w:tblLook w:val="04A0" w:firstRow="1" w:lastRow="0" w:firstColumn="1" w:lastColumn="0" w:noHBand="0" w:noVBand="1"/>
        <w:tblDescription w:val="Table to enter Approved by names and Date"/>
      </w:tblPr>
      <w:tblGrid>
        <w:gridCol w:w="1197"/>
        <w:gridCol w:w="1944"/>
        <w:gridCol w:w="175"/>
        <w:gridCol w:w="1078"/>
        <w:gridCol w:w="575"/>
        <w:gridCol w:w="1198"/>
        <w:gridCol w:w="1943"/>
        <w:gridCol w:w="174"/>
        <w:gridCol w:w="1076"/>
      </w:tblGrid>
      <w:tr w:rsidR="003312ED" w:rsidRPr="003F221A" w14:paraId="5C0817D3" w14:textId="77777777" w:rsidTr="00083B37">
        <w:trPr>
          <w:cnfStyle w:val="100000000000" w:firstRow="1" w:lastRow="0" w:firstColumn="0" w:lastColumn="0" w:oddVBand="0" w:evenVBand="0" w:oddHBand="0" w:evenHBand="0" w:firstRowFirstColumn="0" w:firstRowLastColumn="0" w:lastRowFirstColumn="0" w:lastRowLastColumn="0"/>
          <w:trHeight w:val="1080"/>
        </w:trPr>
        <w:tc>
          <w:tcPr>
            <w:cnfStyle w:val="001000000000" w:firstRow="0" w:lastRow="0" w:firstColumn="1" w:lastColumn="0" w:oddVBand="0" w:evenVBand="0" w:oddHBand="0" w:evenHBand="0" w:firstRowFirstColumn="0" w:firstRowLastColumn="0" w:lastRowFirstColumn="0" w:lastRowLastColumn="0"/>
            <w:tcW w:w="639" w:type="pct"/>
          </w:tcPr>
          <w:p w14:paraId="7249CFEC" w14:textId="77777777" w:rsidR="003312ED" w:rsidRPr="003F221A" w:rsidRDefault="003312ED">
            <w:pPr>
              <w:rPr>
                <w:lang w:val="en-US"/>
              </w:rPr>
            </w:pPr>
          </w:p>
        </w:tc>
        <w:tc>
          <w:tcPr>
            <w:tcW w:w="1038" w:type="pct"/>
          </w:tcPr>
          <w:p w14:paraId="14BA7C42" w14:textId="77777777" w:rsidR="003312ED" w:rsidRPr="003F221A" w:rsidRDefault="003312ED">
            <w:pPr>
              <w:cnfStyle w:val="100000000000" w:firstRow="1" w:lastRow="0" w:firstColumn="0" w:lastColumn="0" w:oddVBand="0" w:evenVBand="0" w:oddHBand="0" w:evenHBand="0" w:firstRowFirstColumn="0" w:firstRowLastColumn="0" w:lastRowFirstColumn="0" w:lastRowLastColumn="0"/>
              <w:rPr>
                <w:lang w:val="en-US"/>
              </w:rPr>
            </w:pPr>
          </w:p>
        </w:tc>
        <w:tc>
          <w:tcPr>
            <w:tcW w:w="93" w:type="pct"/>
          </w:tcPr>
          <w:p w14:paraId="513DBCA1" w14:textId="77777777" w:rsidR="003312ED" w:rsidRPr="003F221A" w:rsidRDefault="003312ED">
            <w:pPr>
              <w:cnfStyle w:val="100000000000" w:firstRow="1" w:lastRow="0" w:firstColumn="0" w:lastColumn="0" w:oddVBand="0" w:evenVBand="0" w:oddHBand="0" w:evenHBand="0" w:firstRowFirstColumn="0" w:firstRowLastColumn="0" w:lastRowFirstColumn="0" w:lastRowLastColumn="0"/>
              <w:rPr>
                <w:lang w:val="en-US"/>
              </w:rPr>
            </w:pPr>
          </w:p>
        </w:tc>
        <w:tc>
          <w:tcPr>
            <w:tcW w:w="576" w:type="pct"/>
          </w:tcPr>
          <w:p w14:paraId="487A3F5C" w14:textId="77777777" w:rsidR="003312ED" w:rsidRPr="003F221A" w:rsidRDefault="003312ED">
            <w:pPr>
              <w:cnfStyle w:val="100000000000" w:firstRow="1" w:lastRow="0" w:firstColumn="0" w:lastColumn="0" w:oddVBand="0" w:evenVBand="0" w:oddHBand="0" w:evenHBand="0" w:firstRowFirstColumn="0" w:firstRowLastColumn="0" w:lastRowFirstColumn="0" w:lastRowLastColumn="0"/>
              <w:rPr>
                <w:lang w:val="en-US"/>
              </w:rPr>
            </w:pPr>
          </w:p>
        </w:tc>
        <w:tc>
          <w:tcPr>
            <w:tcW w:w="307" w:type="pct"/>
          </w:tcPr>
          <w:p w14:paraId="14DD8238" w14:textId="77777777" w:rsidR="003312ED" w:rsidRPr="003F221A" w:rsidRDefault="003312ED">
            <w:pPr>
              <w:cnfStyle w:val="100000000000" w:firstRow="1" w:lastRow="0" w:firstColumn="0" w:lastColumn="0" w:oddVBand="0" w:evenVBand="0" w:oddHBand="0" w:evenHBand="0" w:firstRowFirstColumn="0" w:firstRowLastColumn="0" w:lastRowFirstColumn="0" w:lastRowLastColumn="0"/>
              <w:rPr>
                <w:lang w:val="en-US"/>
              </w:rPr>
            </w:pPr>
          </w:p>
        </w:tc>
        <w:tc>
          <w:tcPr>
            <w:tcW w:w="640" w:type="pct"/>
          </w:tcPr>
          <w:p w14:paraId="10D95100" w14:textId="77777777" w:rsidR="003312ED" w:rsidRPr="003F221A" w:rsidRDefault="003312ED">
            <w:pPr>
              <w:cnfStyle w:val="100000000000" w:firstRow="1" w:lastRow="0" w:firstColumn="0" w:lastColumn="0" w:oddVBand="0" w:evenVBand="0" w:oddHBand="0" w:evenHBand="0" w:firstRowFirstColumn="0" w:firstRowLastColumn="0" w:lastRowFirstColumn="0" w:lastRowLastColumn="0"/>
              <w:rPr>
                <w:lang w:val="en-US"/>
              </w:rPr>
            </w:pPr>
          </w:p>
        </w:tc>
        <w:tc>
          <w:tcPr>
            <w:tcW w:w="1038" w:type="pct"/>
          </w:tcPr>
          <w:p w14:paraId="7C051861" w14:textId="77777777" w:rsidR="003312ED" w:rsidRPr="003F221A" w:rsidRDefault="003312ED">
            <w:pPr>
              <w:cnfStyle w:val="100000000000" w:firstRow="1" w:lastRow="0" w:firstColumn="0" w:lastColumn="0" w:oddVBand="0" w:evenVBand="0" w:oddHBand="0" w:evenHBand="0" w:firstRowFirstColumn="0" w:firstRowLastColumn="0" w:lastRowFirstColumn="0" w:lastRowLastColumn="0"/>
              <w:rPr>
                <w:lang w:val="en-US"/>
              </w:rPr>
            </w:pPr>
          </w:p>
        </w:tc>
        <w:tc>
          <w:tcPr>
            <w:tcW w:w="93" w:type="pct"/>
          </w:tcPr>
          <w:p w14:paraId="6A8547F5" w14:textId="77777777" w:rsidR="003312ED" w:rsidRPr="003F221A" w:rsidRDefault="003312ED">
            <w:pPr>
              <w:cnfStyle w:val="100000000000" w:firstRow="1" w:lastRow="0" w:firstColumn="0" w:lastColumn="0" w:oddVBand="0" w:evenVBand="0" w:oddHBand="0" w:evenHBand="0" w:firstRowFirstColumn="0" w:firstRowLastColumn="0" w:lastRowFirstColumn="0" w:lastRowLastColumn="0"/>
              <w:rPr>
                <w:lang w:val="en-US"/>
              </w:rPr>
            </w:pPr>
          </w:p>
        </w:tc>
        <w:tc>
          <w:tcPr>
            <w:tcW w:w="575" w:type="pct"/>
          </w:tcPr>
          <w:p w14:paraId="162672A0" w14:textId="77777777" w:rsidR="003312ED" w:rsidRPr="003F221A" w:rsidRDefault="003312ED">
            <w:pPr>
              <w:cnfStyle w:val="100000000000" w:firstRow="1" w:lastRow="0" w:firstColumn="0" w:lastColumn="0" w:oddVBand="0" w:evenVBand="0" w:oddHBand="0" w:evenHBand="0" w:firstRowFirstColumn="0" w:firstRowLastColumn="0" w:lastRowFirstColumn="0" w:lastRowLastColumn="0"/>
              <w:rPr>
                <w:lang w:val="en-US"/>
              </w:rPr>
            </w:pPr>
          </w:p>
        </w:tc>
      </w:tr>
      <w:tr w:rsidR="003312ED" w:rsidRPr="003F221A" w14:paraId="561B1CC7" w14:textId="77777777" w:rsidTr="00083B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9" w:type="pct"/>
          </w:tcPr>
          <w:p w14:paraId="3D86E03B" w14:textId="77777777" w:rsidR="003312ED" w:rsidRPr="003F221A" w:rsidRDefault="00C557EE">
            <w:pPr>
              <w:rPr>
                <w:lang w:val="en-US"/>
              </w:rPr>
            </w:pPr>
            <w:sdt>
              <w:sdtPr>
                <w:rPr>
                  <w:lang w:val="en-US"/>
                </w:rPr>
                <w:alias w:val="Approved By:"/>
                <w:tag w:val="Approved By:"/>
                <w:id w:val="-1471513911"/>
                <w:placeholder>
                  <w:docPart w:val="BC6E5DFD866D4FEAA255F3B92C8D4C04"/>
                </w:placeholder>
                <w:temporary/>
                <w:showingPlcHdr/>
                <w15:appearance w15:val="hidden"/>
              </w:sdtPr>
              <w:sdtEndPr/>
              <w:sdtContent>
                <w:r w:rsidR="001A728E" w:rsidRPr="003F221A">
                  <w:rPr>
                    <w:lang w:val="en-US"/>
                  </w:rPr>
                  <w:t>Approved By</w:t>
                </w:r>
              </w:sdtContent>
            </w:sdt>
          </w:p>
        </w:tc>
        <w:tc>
          <w:tcPr>
            <w:tcW w:w="1038" w:type="pct"/>
          </w:tcPr>
          <w:p w14:paraId="7A550475" w14:textId="77777777" w:rsidR="003312ED" w:rsidRPr="003F221A" w:rsidRDefault="003312ED">
            <w:pPr>
              <w:cnfStyle w:val="000000100000" w:firstRow="0" w:lastRow="0" w:firstColumn="0" w:lastColumn="0" w:oddVBand="0" w:evenVBand="0" w:oddHBand="1" w:evenHBand="0" w:firstRowFirstColumn="0" w:firstRowLastColumn="0" w:lastRowFirstColumn="0" w:lastRowLastColumn="0"/>
              <w:rPr>
                <w:lang w:val="en-US"/>
              </w:rPr>
            </w:pPr>
          </w:p>
        </w:tc>
        <w:tc>
          <w:tcPr>
            <w:tcW w:w="93" w:type="pct"/>
          </w:tcPr>
          <w:p w14:paraId="2A98F238" w14:textId="77777777" w:rsidR="003312ED" w:rsidRPr="003F221A" w:rsidRDefault="003312ED">
            <w:pPr>
              <w:cnfStyle w:val="000000100000" w:firstRow="0" w:lastRow="0" w:firstColumn="0" w:lastColumn="0" w:oddVBand="0" w:evenVBand="0" w:oddHBand="1" w:evenHBand="0" w:firstRowFirstColumn="0" w:firstRowLastColumn="0" w:lastRowFirstColumn="0" w:lastRowLastColumn="0"/>
              <w:rPr>
                <w:lang w:val="en-US"/>
              </w:rPr>
            </w:pPr>
          </w:p>
        </w:tc>
        <w:sdt>
          <w:sdtPr>
            <w:rPr>
              <w:lang w:val="en-US"/>
            </w:rPr>
            <w:alias w:val="Date:"/>
            <w:tag w:val="Date:"/>
            <w:id w:val="126055296"/>
            <w:placeholder>
              <w:docPart w:val="4E57C67DFE89496085D9D7747D10F62C"/>
            </w:placeholder>
            <w:temporary/>
            <w:showingPlcHdr/>
            <w15:appearance w15:val="hidden"/>
          </w:sdtPr>
          <w:sdtEndPr/>
          <w:sdtContent>
            <w:tc>
              <w:tcPr>
                <w:tcW w:w="576" w:type="pct"/>
              </w:tcPr>
              <w:p w14:paraId="48910F9B" w14:textId="77777777" w:rsidR="003312ED" w:rsidRPr="003F221A" w:rsidRDefault="001A728E">
                <w:pPr>
                  <w:cnfStyle w:val="000000100000" w:firstRow="0" w:lastRow="0" w:firstColumn="0" w:lastColumn="0" w:oddVBand="0" w:evenVBand="0" w:oddHBand="1" w:evenHBand="0" w:firstRowFirstColumn="0" w:firstRowLastColumn="0" w:lastRowFirstColumn="0" w:lastRowLastColumn="0"/>
                  <w:rPr>
                    <w:lang w:val="en-US"/>
                  </w:rPr>
                </w:pPr>
                <w:r w:rsidRPr="003F221A">
                  <w:rPr>
                    <w:lang w:val="en-US"/>
                  </w:rPr>
                  <w:t>Date</w:t>
                </w:r>
              </w:p>
            </w:tc>
          </w:sdtContent>
        </w:sdt>
        <w:tc>
          <w:tcPr>
            <w:tcW w:w="307" w:type="pct"/>
          </w:tcPr>
          <w:p w14:paraId="00108F2B" w14:textId="77777777" w:rsidR="003312ED" w:rsidRPr="003F221A" w:rsidRDefault="003312ED">
            <w:pPr>
              <w:cnfStyle w:val="000000100000" w:firstRow="0" w:lastRow="0" w:firstColumn="0" w:lastColumn="0" w:oddVBand="0" w:evenVBand="0" w:oddHBand="1" w:evenHBand="0" w:firstRowFirstColumn="0" w:firstRowLastColumn="0" w:lastRowFirstColumn="0" w:lastRowLastColumn="0"/>
              <w:rPr>
                <w:lang w:val="en-US"/>
              </w:rPr>
            </w:pPr>
          </w:p>
        </w:tc>
        <w:sdt>
          <w:sdtPr>
            <w:rPr>
              <w:lang w:val="en-US"/>
            </w:rPr>
            <w:alias w:val="Approved By:"/>
            <w:tag w:val="Approved By:"/>
            <w:id w:val="-1885242522"/>
            <w:placeholder>
              <w:docPart w:val="9B79968B3EF947FEBAEAA02F395BA930"/>
            </w:placeholder>
            <w:temporary/>
            <w:showingPlcHdr/>
            <w15:appearance w15:val="hidden"/>
          </w:sdtPr>
          <w:sdtEndPr/>
          <w:sdtContent>
            <w:tc>
              <w:tcPr>
                <w:tcW w:w="640" w:type="pct"/>
              </w:tcPr>
              <w:p w14:paraId="165120A4" w14:textId="77777777" w:rsidR="003312ED" w:rsidRPr="003F221A" w:rsidRDefault="001A728E">
                <w:pPr>
                  <w:cnfStyle w:val="000000100000" w:firstRow="0" w:lastRow="0" w:firstColumn="0" w:lastColumn="0" w:oddVBand="0" w:evenVBand="0" w:oddHBand="1" w:evenHBand="0" w:firstRowFirstColumn="0" w:firstRowLastColumn="0" w:lastRowFirstColumn="0" w:lastRowLastColumn="0"/>
                  <w:rPr>
                    <w:lang w:val="en-US"/>
                  </w:rPr>
                </w:pPr>
                <w:r w:rsidRPr="003F221A">
                  <w:rPr>
                    <w:lang w:val="en-US"/>
                  </w:rPr>
                  <w:t>Approved By</w:t>
                </w:r>
              </w:p>
            </w:tc>
          </w:sdtContent>
        </w:sdt>
        <w:tc>
          <w:tcPr>
            <w:tcW w:w="1038" w:type="pct"/>
          </w:tcPr>
          <w:p w14:paraId="415DFA03" w14:textId="77777777" w:rsidR="003312ED" w:rsidRPr="003F221A" w:rsidRDefault="003312ED">
            <w:pPr>
              <w:cnfStyle w:val="000000100000" w:firstRow="0" w:lastRow="0" w:firstColumn="0" w:lastColumn="0" w:oddVBand="0" w:evenVBand="0" w:oddHBand="1" w:evenHBand="0" w:firstRowFirstColumn="0" w:firstRowLastColumn="0" w:lastRowFirstColumn="0" w:lastRowLastColumn="0"/>
              <w:rPr>
                <w:lang w:val="en-US"/>
              </w:rPr>
            </w:pPr>
          </w:p>
        </w:tc>
        <w:tc>
          <w:tcPr>
            <w:tcW w:w="93" w:type="pct"/>
          </w:tcPr>
          <w:p w14:paraId="4D4D22B2" w14:textId="77777777" w:rsidR="003312ED" w:rsidRPr="003F221A" w:rsidRDefault="003312ED">
            <w:pPr>
              <w:cnfStyle w:val="000000100000" w:firstRow="0" w:lastRow="0" w:firstColumn="0" w:lastColumn="0" w:oddVBand="0" w:evenVBand="0" w:oddHBand="1" w:evenHBand="0" w:firstRowFirstColumn="0" w:firstRowLastColumn="0" w:lastRowFirstColumn="0" w:lastRowLastColumn="0"/>
              <w:rPr>
                <w:lang w:val="en-US"/>
              </w:rPr>
            </w:pPr>
          </w:p>
        </w:tc>
        <w:sdt>
          <w:sdtPr>
            <w:rPr>
              <w:lang w:val="en-US"/>
            </w:rPr>
            <w:alias w:val="Date:"/>
            <w:tag w:val="Date:"/>
            <w:id w:val="-144667917"/>
            <w:placeholder>
              <w:docPart w:val="B78ABE3C3E8F4157810F9D0595122DC9"/>
            </w:placeholder>
            <w:temporary/>
            <w:showingPlcHdr/>
            <w15:appearance w15:val="hidden"/>
          </w:sdtPr>
          <w:sdtEndPr/>
          <w:sdtContent>
            <w:tc>
              <w:tcPr>
                <w:tcW w:w="575" w:type="pct"/>
              </w:tcPr>
              <w:p w14:paraId="2338D39E" w14:textId="77777777" w:rsidR="003312ED" w:rsidRPr="003F221A" w:rsidRDefault="001A728E">
                <w:pPr>
                  <w:cnfStyle w:val="000000100000" w:firstRow="0" w:lastRow="0" w:firstColumn="0" w:lastColumn="0" w:oddVBand="0" w:evenVBand="0" w:oddHBand="1" w:evenHBand="0" w:firstRowFirstColumn="0" w:firstRowLastColumn="0" w:lastRowFirstColumn="0" w:lastRowLastColumn="0"/>
                  <w:rPr>
                    <w:lang w:val="en-US"/>
                  </w:rPr>
                </w:pPr>
                <w:r w:rsidRPr="003F221A">
                  <w:rPr>
                    <w:lang w:val="en-US"/>
                  </w:rPr>
                  <w:t>Date</w:t>
                </w:r>
              </w:p>
            </w:tc>
          </w:sdtContent>
        </w:sdt>
      </w:tr>
    </w:tbl>
    <w:p w14:paraId="692BE9F6" w14:textId="77777777" w:rsidR="003312ED" w:rsidRPr="003F221A" w:rsidRDefault="003312ED" w:rsidP="008D6D77">
      <w:pPr>
        <w:rPr>
          <w:lang w:val="en-US"/>
        </w:rPr>
      </w:pPr>
    </w:p>
    <w:sectPr w:rsidR="003312ED" w:rsidRPr="003F221A">
      <w:footerReference w:type="default" r:id="rId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D884F2" w14:textId="77777777" w:rsidR="00C557EE" w:rsidRDefault="00C557EE">
      <w:pPr>
        <w:spacing w:after="0" w:line="240" w:lineRule="auto"/>
      </w:pPr>
      <w:r>
        <w:separator/>
      </w:r>
    </w:p>
    <w:p w14:paraId="1271185A" w14:textId="77777777" w:rsidR="00C557EE" w:rsidRDefault="00C557EE"/>
  </w:endnote>
  <w:endnote w:type="continuationSeparator" w:id="0">
    <w:p w14:paraId="36EA60CA" w14:textId="77777777" w:rsidR="00C557EE" w:rsidRDefault="00C557EE">
      <w:pPr>
        <w:spacing w:after="0" w:line="240" w:lineRule="auto"/>
      </w:pPr>
      <w:r>
        <w:continuationSeparator/>
      </w:r>
    </w:p>
    <w:p w14:paraId="588FEE36" w14:textId="77777777" w:rsidR="00C557EE" w:rsidRDefault="00C557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CEF4C5"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p w14:paraId="019F386B" w14:textId="77777777" w:rsidR="001436F0" w:rsidRDefault="00143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B08BA" w14:textId="77777777" w:rsidR="00C557EE" w:rsidRDefault="00C557EE">
      <w:pPr>
        <w:spacing w:after="0" w:line="240" w:lineRule="auto"/>
      </w:pPr>
      <w:r>
        <w:separator/>
      </w:r>
    </w:p>
    <w:p w14:paraId="740AD2A2" w14:textId="77777777" w:rsidR="00C557EE" w:rsidRDefault="00C557EE"/>
  </w:footnote>
  <w:footnote w:type="continuationSeparator" w:id="0">
    <w:p w14:paraId="48648F8E" w14:textId="77777777" w:rsidR="00C557EE" w:rsidRDefault="00C557EE">
      <w:pPr>
        <w:spacing w:after="0" w:line="240" w:lineRule="auto"/>
      </w:pPr>
      <w:r>
        <w:continuationSeparator/>
      </w:r>
    </w:p>
    <w:p w14:paraId="54E41FBD" w14:textId="77777777" w:rsidR="00C557EE" w:rsidRDefault="00C557E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2"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2"/>
  </w:num>
  <w:num w:numId="3">
    <w:abstractNumId w:val="12"/>
    <w:lvlOverride w:ilvl="0">
      <w:startOverride w:val="1"/>
    </w:lvlOverride>
  </w:num>
  <w:num w:numId="4">
    <w:abstractNumId w:val="10"/>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7D18"/>
    <w:rsid w:val="00083B37"/>
    <w:rsid w:val="000A0612"/>
    <w:rsid w:val="001436F0"/>
    <w:rsid w:val="001A728E"/>
    <w:rsid w:val="001E042A"/>
    <w:rsid w:val="00225505"/>
    <w:rsid w:val="003312ED"/>
    <w:rsid w:val="003F221A"/>
    <w:rsid w:val="003F5316"/>
    <w:rsid w:val="004018C1"/>
    <w:rsid w:val="004727F4"/>
    <w:rsid w:val="004A0A8D"/>
    <w:rsid w:val="00575B92"/>
    <w:rsid w:val="005D4DC9"/>
    <w:rsid w:val="005F7999"/>
    <w:rsid w:val="00626EDA"/>
    <w:rsid w:val="006D7FF8"/>
    <w:rsid w:val="00704472"/>
    <w:rsid w:val="00791457"/>
    <w:rsid w:val="007A101D"/>
    <w:rsid w:val="007F372E"/>
    <w:rsid w:val="00887D18"/>
    <w:rsid w:val="008B43DA"/>
    <w:rsid w:val="008D5E06"/>
    <w:rsid w:val="008D6D77"/>
    <w:rsid w:val="00954BFF"/>
    <w:rsid w:val="00A26B5A"/>
    <w:rsid w:val="00AA316B"/>
    <w:rsid w:val="00BC1FD2"/>
    <w:rsid w:val="00C557EE"/>
    <w:rsid w:val="00C92C41"/>
    <w:rsid w:val="00D57E3E"/>
    <w:rsid w:val="00DB24CB"/>
    <w:rsid w:val="00DF5013"/>
    <w:rsid w:val="00E9640A"/>
    <w:rsid w:val="00F15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9533374"/>
  <w15:chartTrackingRefBased/>
  <w15:docId w15:val="{07EAA15C-41F4-4640-807B-54374046C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042A"/>
    <w:rPr>
      <w:lang w:val="pt-BR"/>
    </w:rPr>
  </w:style>
  <w:style w:type="paragraph" w:styleId="Heading1">
    <w:name w:val="heading 1"/>
    <w:basedOn w:val="Normal"/>
    <w:next w:val="Normal"/>
    <w:link w:val="Heading1Char"/>
    <w:uiPriority w:val="9"/>
    <w:qFormat/>
    <w:pPr>
      <w:keepNext/>
      <w:keepLines/>
      <w:spacing w:before="600" w:after="240" w:line="240" w:lineRule="auto"/>
      <w:outlineLvl w:val="0"/>
    </w:pPr>
    <w:rPr>
      <w:b/>
      <w:bCs/>
      <w:caps/>
      <w:color w:val="1F4E79" w:themeColor="accent1" w:themeShade="80"/>
      <w:sz w:val="28"/>
    </w:rPr>
  </w:style>
  <w:style w:type="paragraph" w:styleId="Heading2">
    <w:name w:val="heading 2"/>
    <w:basedOn w:val="Normal"/>
    <w:next w:val="Normal"/>
    <w:link w:val="Heading2Char"/>
    <w:uiPriority w:val="9"/>
    <w:unhideWhenUsed/>
    <w:qFormat/>
    <w:rsid w:val="008D5E06"/>
    <w:pPr>
      <w:keepNext/>
      <w:keepLines/>
      <w:numPr>
        <w:numId w:val="4"/>
      </w:numPr>
      <w:spacing w:before="360" w:after="120" w:line="240" w:lineRule="auto"/>
      <w:outlineLvl w:val="1"/>
    </w:pPr>
    <w:rPr>
      <w:b/>
      <w:bCs/>
      <w:color w:val="2E74B5" w:themeColor="accent1" w:themeShade="BF"/>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after="0" w:line="280" w:lineRule="exact"/>
    </w:pPr>
    <w:rPr>
      <w:b/>
      <w:bCs/>
      <w:color w:val="2E74B5" w:themeColor="accent1" w:themeShade="BF"/>
      <w:sz w:val="24"/>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cas%20Rhode\AppData\Roaming\Microsoft\Templates\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FACE45E8A2140F7AD7C89F725DE8904"/>
        <w:category>
          <w:name w:val="General"/>
          <w:gallery w:val="placeholder"/>
        </w:category>
        <w:types>
          <w:type w:val="bbPlcHdr"/>
        </w:types>
        <w:behaviors>
          <w:behavior w:val="content"/>
        </w:behaviors>
        <w:guid w:val="{74C2A931-4A02-4D62-9845-3FA5F8DA8C71}"/>
      </w:docPartPr>
      <w:docPartBody>
        <w:p w:rsidR="00A166CD" w:rsidRDefault="007B1809">
          <w:pPr>
            <w:pStyle w:val="DFACE45E8A2140F7AD7C89F725DE8904"/>
          </w:pPr>
          <w:r>
            <w:t>Deliverables</w:t>
          </w:r>
        </w:p>
      </w:docPartBody>
    </w:docPart>
    <w:docPart>
      <w:docPartPr>
        <w:name w:val="7A0D51E2F89B44A2973B3145F76FCDD1"/>
        <w:category>
          <w:name w:val="General"/>
          <w:gallery w:val="placeholder"/>
        </w:category>
        <w:types>
          <w:type w:val="bbPlcHdr"/>
        </w:types>
        <w:behaviors>
          <w:behavior w:val="content"/>
        </w:behaviors>
        <w:guid w:val="{6AAD72A2-9364-45D9-ACD7-1846803CFC9F}"/>
      </w:docPartPr>
      <w:docPartBody>
        <w:p w:rsidR="00A166CD" w:rsidRDefault="007B1809">
          <w:pPr>
            <w:pStyle w:val="7A0D51E2F89B44A2973B3145F76FCDD1"/>
          </w:pPr>
          <w:r w:rsidRPr="008D5E06">
            <w:t>List agencies, stakeholders or divisions which will be impacted by this project and describe how they will be affected by the project.</w:t>
          </w:r>
        </w:p>
      </w:docPartBody>
    </w:docPart>
    <w:docPart>
      <w:docPartPr>
        <w:name w:val="F85E81D4041046FF8239BF0BBB4A62A4"/>
        <w:category>
          <w:name w:val="General"/>
          <w:gallery w:val="placeholder"/>
        </w:category>
        <w:types>
          <w:type w:val="bbPlcHdr"/>
        </w:types>
        <w:behaviors>
          <w:behavior w:val="content"/>
        </w:behaviors>
        <w:guid w:val="{94210DC3-079C-48D2-BEA0-4A1B69BDECA1}"/>
      </w:docPartPr>
      <w:docPartBody>
        <w:p w:rsidR="00A166CD" w:rsidRDefault="007B1809">
          <w:pPr>
            <w:pStyle w:val="F85E81D4041046FF8239BF0BBB4A62A4"/>
          </w:pPr>
          <w:r>
            <w:t>Affected Parties</w:t>
          </w:r>
        </w:p>
      </w:docPartBody>
    </w:docPart>
    <w:docPart>
      <w:docPartPr>
        <w:name w:val="0A0E289AF86D47F0BECA1A29C58084D1"/>
        <w:category>
          <w:name w:val="General"/>
          <w:gallery w:val="placeholder"/>
        </w:category>
        <w:types>
          <w:type w:val="bbPlcHdr"/>
        </w:types>
        <w:behaviors>
          <w:behavior w:val="content"/>
        </w:behaviors>
        <w:guid w:val="{4D2802A1-6D24-4DE8-99A3-ABBFA9348849}"/>
      </w:docPartPr>
      <w:docPartBody>
        <w:p w:rsidR="00A166CD" w:rsidRDefault="007B1809">
          <w:pPr>
            <w:pStyle w:val="0A0E289AF86D47F0BECA1A29C58084D1"/>
          </w:pPr>
          <w:r>
            <w:t xml:space="preserve">List business </w:t>
          </w:r>
          <w:r w:rsidRPr="008D5E06">
            <w:t>processes</w:t>
          </w:r>
          <w:r>
            <w:t xml:space="preserve"> or systems which will be impacted by this project and describe how they will be affected.</w:t>
          </w:r>
        </w:p>
      </w:docPartBody>
    </w:docPart>
    <w:docPart>
      <w:docPartPr>
        <w:name w:val="308DF102D3C74CA69D83634A3864FF4F"/>
        <w:category>
          <w:name w:val="General"/>
          <w:gallery w:val="placeholder"/>
        </w:category>
        <w:types>
          <w:type w:val="bbPlcHdr"/>
        </w:types>
        <w:behaviors>
          <w:behavior w:val="content"/>
        </w:behaviors>
        <w:guid w:val="{0B941779-EB10-4166-B933-2A72AB141CBB}"/>
      </w:docPartPr>
      <w:docPartBody>
        <w:p w:rsidR="00A166CD" w:rsidRDefault="007B1809">
          <w:pPr>
            <w:pStyle w:val="308DF102D3C74CA69D83634A3864FF4F"/>
          </w:pPr>
          <w:r>
            <w:t>Affected Business Processes or Systems</w:t>
          </w:r>
        </w:p>
      </w:docPartBody>
    </w:docPart>
    <w:docPart>
      <w:docPartPr>
        <w:name w:val="582BEDA0B8C84A37B9E508E6840278EC"/>
        <w:category>
          <w:name w:val="General"/>
          <w:gallery w:val="placeholder"/>
        </w:category>
        <w:types>
          <w:type w:val="bbPlcHdr"/>
        </w:types>
        <w:behaviors>
          <w:behavior w:val="content"/>
        </w:behaviors>
        <w:guid w:val="{424D9E5D-9223-4075-AA34-7322A2B4394D}"/>
      </w:docPartPr>
      <w:docPartBody>
        <w:p w:rsidR="00A166CD" w:rsidRDefault="007B1809">
          <w:pPr>
            <w:pStyle w:val="582BEDA0B8C84A37B9E508E6840278EC"/>
          </w:pPr>
          <w:r>
            <w:t xml:space="preserve">Describe any specific components that are excluded </w:t>
          </w:r>
          <w:r w:rsidRPr="008D5E06">
            <w:t>from</w:t>
          </w:r>
          <w:r>
            <w:t xml:space="preserve"> this project.</w:t>
          </w:r>
        </w:p>
      </w:docPartBody>
    </w:docPart>
    <w:docPart>
      <w:docPartPr>
        <w:name w:val="4FD96AE27C634DACB523A21C89CB0F03"/>
        <w:category>
          <w:name w:val="General"/>
          <w:gallery w:val="placeholder"/>
        </w:category>
        <w:types>
          <w:type w:val="bbPlcHdr"/>
        </w:types>
        <w:behaviors>
          <w:behavior w:val="content"/>
        </w:behaviors>
        <w:guid w:val="{19103BB3-8E3F-4945-9E90-3E08BABCE667}"/>
      </w:docPartPr>
      <w:docPartBody>
        <w:p w:rsidR="00A166CD" w:rsidRDefault="007B1809">
          <w:pPr>
            <w:pStyle w:val="4FD96AE27C634DACB523A21C89CB0F03"/>
          </w:pPr>
          <w:r>
            <w:t>Specific Exclusions from Scope</w:t>
          </w:r>
        </w:p>
      </w:docPartBody>
    </w:docPart>
    <w:docPart>
      <w:docPartPr>
        <w:name w:val="018224AC578042DDB6334A633F0240E3"/>
        <w:category>
          <w:name w:val="General"/>
          <w:gallery w:val="placeholder"/>
        </w:category>
        <w:types>
          <w:type w:val="bbPlcHdr"/>
        </w:types>
        <w:behaviors>
          <w:behavior w:val="content"/>
        </w:behaviors>
        <w:guid w:val="{BA19024E-BCB7-4392-BE3D-7C810751F321}"/>
      </w:docPartPr>
      <w:docPartBody>
        <w:p w:rsidR="00A166CD" w:rsidRDefault="007B1809">
          <w:pPr>
            <w:pStyle w:val="018224AC578042DDB6334A633F0240E3"/>
          </w:pPr>
          <w:r>
            <w:t xml:space="preserve">Describe how you plan to implement the project. For example, will all parts of the project be rolled out at once or will it be incremental?  What will be </w:t>
          </w:r>
          <w:r w:rsidRPr="008D5E06">
            <w:t>included</w:t>
          </w:r>
          <w:r>
            <w:t xml:space="preserve"> in each release?</w:t>
          </w:r>
        </w:p>
      </w:docPartBody>
    </w:docPart>
    <w:docPart>
      <w:docPartPr>
        <w:name w:val="59522E5F4B184D95A25DADC8D2AF20A9"/>
        <w:category>
          <w:name w:val="General"/>
          <w:gallery w:val="placeholder"/>
        </w:category>
        <w:types>
          <w:type w:val="bbPlcHdr"/>
        </w:types>
        <w:behaviors>
          <w:behavior w:val="content"/>
        </w:behaviors>
        <w:guid w:val="{66C05E0E-42FB-4E36-9E1A-4969D928A3C1}"/>
      </w:docPartPr>
      <w:docPartBody>
        <w:p w:rsidR="00A166CD" w:rsidRDefault="007B1809">
          <w:pPr>
            <w:pStyle w:val="59522E5F4B184D95A25DADC8D2AF20A9"/>
          </w:pPr>
          <w:r>
            <w:t>Implementation Plan</w:t>
          </w:r>
        </w:p>
      </w:docPartBody>
    </w:docPart>
    <w:docPart>
      <w:docPartPr>
        <w:name w:val="4AEF7AF62CDD4B89BD3A1995D50759A5"/>
        <w:category>
          <w:name w:val="General"/>
          <w:gallery w:val="placeholder"/>
        </w:category>
        <w:types>
          <w:type w:val="bbPlcHdr"/>
        </w:types>
        <w:behaviors>
          <w:behavior w:val="content"/>
        </w:behaviors>
        <w:guid w:val="{812C12E2-5350-40F9-B499-922E5C390E9E}"/>
      </w:docPartPr>
      <w:docPartBody>
        <w:p w:rsidR="00A166CD" w:rsidRDefault="007B1809">
          <w:pPr>
            <w:pStyle w:val="4AEF7AF62CDD4B89BD3A1995D50759A5"/>
          </w:pPr>
          <w:r>
            <w:t xml:space="preserve">Include recommendations that lead to your proposed solution. Summarize what you’re proposing to do and how you’re going to meet the goals. You’ll be able to expand on the </w:t>
          </w:r>
          <w:r w:rsidRPr="008D5E06">
            <w:t>details</w:t>
          </w:r>
          <w:r>
            <w:t xml:space="preserve"> within the ‘Our Proposal’ section.</w:t>
          </w:r>
        </w:p>
      </w:docPartBody>
    </w:docPart>
    <w:docPart>
      <w:docPartPr>
        <w:name w:val="9CF8E0A2203F4DB8A65525142A78370D"/>
        <w:category>
          <w:name w:val="General"/>
          <w:gallery w:val="placeholder"/>
        </w:category>
        <w:types>
          <w:type w:val="bbPlcHdr"/>
        </w:types>
        <w:behaviors>
          <w:behavior w:val="content"/>
        </w:behaviors>
        <w:guid w:val="{EEFC4A19-D648-4CA3-AF4F-F76F96BF1E28}"/>
      </w:docPartPr>
      <w:docPartBody>
        <w:p w:rsidR="00A166CD" w:rsidRDefault="007B1809">
          <w:pPr>
            <w:pStyle w:val="9CF8E0A2203F4DB8A65525142A78370D"/>
          </w:pPr>
          <w:r>
            <w:t>High-Level Timeline/Schedule</w:t>
          </w:r>
        </w:p>
      </w:docPartBody>
    </w:docPart>
    <w:docPart>
      <w:docPartPr>
        <w:name w:val="26AE6888CA2F4524949E4D40759D4F26"/>
        <w:category>
          <w:name w:val="General"/>
          <w:gallery w:val="placeholder"/>
        </w:category>
        <w:types>
          <w:type w:val="bbPlcHdr"/>
        </w:types>
        <w:behaviors>
          <w:behavior w:val="content"/>
        </w:behaviors>
        <w:guid w:val="{F5F32129-0670-4FCD-AB37-042C6B7C2DC4}"/>
      </w:docPartPr>
      <w:docPartBody>
        <w:p w:rsidR="00A166CD" w:rsidRDefault="007B1809">
          <w:pPr>
            <w:pStyle w:val="26AE6888CA2F4524949E4D40759D4F26"/>
          </w:pPr>
          <w:r>
            <w:t xml:space="preserve">Describe what the high level </w:t>
          </w:r>
          <w:r w:rsidRPr="008D5E06">
            <w:t>timeline</w:t>
          </w:r>
          <w:r>
            <w:t>/schedule will be to plan, design, develop and deploy the project.  Generally, by when do you expect this project to be finished?</w:t>
          </w:r>
        </w:p>
      </w:docPartBody>
    </w:docPart>
    <w:docPart>
      <w:docPartPr>
        <w:name w:val="B6C512B047704A1AA93F28353B31CCDB"/>
        <w:category>
          <w:name w:val="General"/>
          <w:gallery w:val="placeholder"/>
        </w:category>
        <w:types>
          <w:type w:val="bbPlcHdr"/>
        </w:types>
        <w:behaviors>
          <w:behavior w:val="content"/>
        </w:behaviors>
        <w:guid w:val="{EE71F8BE-6C0F-49BF-8667-4371E28605F8}"/>
      </w:docPartPr>
      <w:docPartBody>
        <w:p w:rsidR="00A166CD" w:rsidRDefault="007B1809">
          <w:pPr>
            <w:pStyle w:val="B6C512B047704A1AA93F28353B31CCDB"/>
          </w:pPr>
          <w:r>
            <w:t>Approval and Authority to Proceed</w:t>
          </w:r>
        </w:p>
      </w:docPartBody>
    </w:docPart>
    <w:docPart>
      <w:docPartPr>
        <w:name w:val="F555BE0B84DD43309643B5E69AB3367C"/>
        <w:category>
          <w:name w:val="General"/>
          <w:gallery w:val="placeholder"/>
        </w:category>
        <w:types>
          <w:type w:val="bbPlcHdr"/>
        </w:types>
        <w:behaviors>
          <w:behavior w:val="content"/>
        </w:behaviors>
        <w:guid w:val="{85BA4073-82CE-4A3B-86BD-600AD8443A7E}"/>
      </w:docPartPr>
      <w:docPartBody>
        <w:p w:rsidR="00A166CD" w:rsidRDefault="007B1809">
          <w:pPr>
            <w:pStyle w:val="F555BE0B84DD43309643B5E69AB3367C"/>
          </w:pPr>
          <w:r>
            <w:t>We approve the project as described above, and authorize the team to proceed.</w:t>
          </w:r>
        </w:p>
      </w:docPartBody>
    </w:docPart>
    <w:docPart>
      <w:docPartPr>
        <w:name w:val="15BF5EE2F7D0441483F1B4F91871C4E2"/>
        <w:category>
          <w:name w:val="General"/>
          <w:gallery w:val="placeholder"/>
        </w:category>
        <w:types>
          <w:type w:val="bbPlcHdr"/>
        </w:types>
        <w:behaviors>
          <w:behavior w:val="content"/>
        </w:behaviors>
        <w:guid w:val="{3D9F8F69-7A88-4882-ADB9-8A89A04C0806}"/>
      </w:docPartPr>
      <w:docPartBody>
        <w:p w:rsidR="00A166CD" w:rsidRDefault="007B1809">
          <w:pPr>
            <w:pStyle w:val="15BF5EE2F7D0441483F1B4F91871C4E2"/>
          </w:pPr>
          <w:r>
            <w:t>Name</w:t>
          </w:r>
        </w:p>
      </w:docPartBody>
    </w:docPart>
    <w:docPart>
      <w:docPartPr>
        <w:name w:val="643F7DE4A347433088B51B3BC7FECD22"/>
        <w:category>
          <w:name w:val="General"/>
          <w:gallery w:val="placeholder"/>
        </w:category>
        <w:types>
          <w:type w:val="bbPlcHdr"/>
        </w:types>
        <w:behaviors>
          <w:behavior w:val="content"/>
        </w:behaviors>
        <w:guid w:val="{E1DD314A-7FD3-4C94-B8DD-00824B11F7AF}"/>
      </w:docPartPr>
      <w:docPartBody>
        <w:p w:rsidR="00A166CD" w:rsidRDefault="007B1809">
          <w:pPr>
            <w:pStyle w:val="643F7DE4A347433088B51B3BC7FECD22"/>
          </w:pPr>
          <w:r>
            <w:t>Title</w:t>
          </w:r>
        </w:p>
      </w:docPartBody>
    </w:docPart>
    <w:docPart>
      <w:docPartPr>
        <w:name w:val="3480101426C846ECAE535BAD59D6533E"/>
        <w:category>
          <w:name w:val="General"/>
          <w:gallery w:val="placeholder"/>
        </w:category>
        <w:types>
          <w:type w:val="bbPlcHdr"/>
        </w:types>
        <w:behaviors>
          <w:behavior w:val="content"/>
        </w:behaviors>
        <w:guid w:val="{163936C5-5382-4DB1-BB20-AC9CF088DD7B}"/>
      </w:docPartPr>
      <w:docPartBody>
        <w:p w:rsidR="00A166CD" w:rsidRDefault="007B1809">
          <w:pPr>
            <w:pStyle w:val="3480101426C846ECAE535BAD59D6533E"/>
          </w:pPr>
          <w:r>
            <w:t>Date</w:t>
          </w:r>
        </w:p>
      </w:docPartBody>
    </w:docPart>
    <w:docPart>
      <w:docPartPr>
        <w:name w:val="BC6E5DFD866D4FEAA255F3B92C8D4C04"/>
        <w:category>
          <w:name w:val="General"/>
          <w:gallery w:val="placeholder"/>
        </w:category>
        <w:types>
          <w:type w:val="bbPlcHdr"/>
        </w:types>
        <w:behaviors>
          <w:behavior w:val="content"/>
        </w:behaviors>
        <w:guid w:val="{5D6E19EE-CEA3-445C-A45C-EA5844EAD826}"/>
      </w:docPartPr>
      <w:docPartBody>
        <w:p w:rsidR="00A166CD" w:rsidRDefault="007B1809">
          <w:pPr>
            <w:pStyle w:val="BC6E5DFD866D4FEAA255F3B92C8D4C04"/>
          </w:pPr>
          <w:r>
            <w:t>Approved By</w:t>
          </w:r>
        </w:p>
      </w:docPartBody>
    </w:docPart>
    <w:docPart>
      <w:docPartPr>
        <w:name w:val="4E57C67DFE89496085D9D7747D10F62C"/>
        <w:category>
          <w:name w:val="General"/>
          <w:gallery w:val="placeholder"/>
        </w:category>
        <w:types>
          <w:type w:val="bbPlcHdr"/>
        </w:types>
        <w:behaviors>
          <w:behavior w:val="content"/>
        </w:behaviors>
        <w:guid w:val="{B90E445A-9C6F-4024-804F-A32B8017DF1B}"/>
      </w:docPartPr>
      <w:docPartBody>
        <w:p w:rsidR="00A166CD" w:rsidRDefault="007B1809">
          <w:pPr>
            <w:pStyle w:val="4E57C67DFE89496085D9D7747D10F62C"/>
          </w:pPr>
          <w:r>
            <w:t>Date</w:t>
          </w:r>
        </w:p>
      </w:docPartBody>
    </w:docPart>
    <w:docPart>
      <w:docPartPr>
        <w:name w:val="9B79968B3EF947FEBAEAA02F395BA930"/>
        <w:category>
          <w:name w:val="General"/>
          <w:gallery w:val="placeholder"/>
        </w:category>
        <w:types>
          <w:type w:val="bbPlcHdr"/>
        </w:types>
        <w:behaviors>
          <w:behavior w:val="content"/>
        </w:behaviors>
        <w:guid w:val="{F26E5800-4385-4585-8449-5B61207812FB}"/>
      </w:docPartPr>
      <w:docPartBody>
        <w:p w:rsidR="00A166CD" w:rsidRDefault="007B1809">
          <w:pPr>
            <w:pStyle w:val="9B79968B3EF947FEBAEAA02F395BA930"/>
          </w:pPr>
          <w:r>
            <w:t>Approved By</w:t>
          </w:r>
        </w:p>
      </w:docPartBody>
    </w:docPart>
    <w:docPart>
      <w:docPartPr>
        <w:name w:val="B78ABE3C3E8F4157810F9D0595122DC9"/>
        <w:category>
          <w:name w:val="General"/>
          <w:gallery w:val="placeholder"/>
        </w:category>
        <w:types>
          <w:type w:val="bbPlcHdr"/>
        </w:types>
        <w:behaviors>
          <w:behavior w:val="content"/>
        </w:behaviors>
        <w:guid w:val="{BAF35A51-5CB3-4AEB-BE21-8B2A5727A62D}"/>
      </w:docPartPr>
      <w:docPartBody>
        <w:p w:rsidR="00A166CD" w:rsidRDefault="007B1809">
          <w:pPr>
            <w:pStyle w:val="B78ABE3C3E8F4157810F9D0595122DC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809"/>
    <w:rsid w:val="007B1809"/>
    <w:rsid w:val="00A166CD"/>
    <w:rsid w:val="00B26E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58EDD5C5EA64AE3871D85546C198756">
    <w:name w:val="F58EDD5C5EA64AE3871D85546C198756"/>
  </w:style>
  <w:style w:type="paragraph" w:customStyle="1" w:styleId="EB833DD5E8134BC9A6B8CB3B83EA6E2C">
    <w:name w:val="EB833DD5E8134BC9A6B8CB3B83EA6E2C"/>
  </w:style>
  <w:style w:type="paragraph" w:customStyle="1" w:styleId="0622CA7F6C794A2F9B2C4BE22EB224FA">
    <w:name w:val="0622CA7F6C794A2F9B2C4BE22EB224FA"/>
  </w:style>
  <w:style w:type="paragraph" w:customStyle="1" w:styleId="0E14B225CD8B4F71BFB8AE1007CF9872">
    <w:name w:val="0E14B225CD8B4F71BFB8AE1007CF9872"/>
  </w:style>
  <w:style w:type="paragraph" w:customStyle="1" w:styleId="6A6CC840B0514AB4B2E9D45DB32C20C5">
    <w:name w:val="6A6CC840B0514AB4B2E9D45DB32C20C5"/>
  </w:style>
  <w:style w:type="paragraph" w:customStyle="1" w:styleId="9B40C6626E8D453487B5721EE52C51EB">
    <w:name w:val="9B40C6626E8D453487B5721EE52C51EB"/>
  </w:style>
  <w:style w:type="paragraph" w:customStyle="1" w:styleId="11738B60C9264A1C848364DE1DD52444">
    <w:name w:val="11738B60C9264A1C848364DE1DD52444"/>
  </w:style>
  <w:style w:type="paragraph" w:customStyle="1" w:styleId="3D3861CD2A1048CCA5C8C28A580D6491">
    <w:name w:val="3D3861CD2A1048CCA5C8C28A580D6491"/>
  </w:style>
  <w:style w:type="paragraph" w:customStyle="1" w:styleId="768044697EFE4AA9BB821AE1443BC799">
    <w:name w:val="768044697EFE4AA9BB821AE1443BC799"/>
  </w:style>
  <w:style w:type="paragraph" w:customStyle="1" w:styleId="0997C0CC78DB4D918175D5A6652FA5E4">
    <w:name w:val="0997C0CC78DB4D918175D5A6652FA5E4"/>
  </w:style>
  <w:style w:type="paragraph" w:customStyle="1" w:styleId="D926578C0CC448FBA9073456E8DA3B38">
    <w:name w:val="D926578C0CC448FBA9073456E8DA3B38"/>
  </w:style>
  <w:style w:type="paragraph" w:customStyle="1" w:styleId="1572CA7693AB4766BCAB5F88821685DB">
    <w:name w:val="1572CA7693AB4766BCAB5F88821685DB"/>
  </w:style>
  <w:style w:type="paragraph" w:customStyle="1" w:styleId="CD4A0483094F435BB468E9048D07EF61">
    <w:name w:val="CD4A0483094F435BB468E9048D07EF61"/>
  </w:style>
  <w:style w:type="paragraph" w:customStyle="1" w:styleId="8B9B7E7A53FE4EDFB862DD87DC55275A">
    <w:name w:val="8B9B7E7A53FE4EDFB862DD87DC55275A"/>
  </w:style>
  <w:style w:type="paragraph" w:customStyle="1" w:styleId="6857AA1386BF4C7CB8F693656284AD57">
    <w:name w:val="6857AA1386BF4C7CB8F693656284AD57"/>
  </w:style>
  <w:style w:type="paragraph" w:customStyle="1" w:styleId="13C1917EDE3E48EA9E48F22D639B0954">
    <w:name w:val="13C1917EDE3E48EA9E48F22D639B0954"/>
  </w:style>
  <w:style w:type="paragraph" w:customStyle="1" w:styleId="C381831E7FAD495B8F8907C4BC7D57C8">
    <w:name w:val="C381831E7FAD495B8F8907C4BC7D57C8"/>
  </w:style>
  <w:style w:type="paragraph" w:customStyle="1" w:styleId="DFACE45E8A2140F7AD7C89F725DE8904">
    <w:name w:val="DFACE45E8A2140F7AD7C89F725DE8904"/>
  </w:style>
  <w:style w:type="paragraph" w:customStyle="1" w:styleId="7A0D51E2F89B44A2973B3145F76FCDD1">
    <w:name w:val="7A0D51E2F89B44A2973B3145F76FCDD1"/>
  </w:style>
  <w:style w:type="paragraph" w:customStyle="1" w:styleId="F85E81D4041046FF8239BF0BBB4A62A4">
    <w:name w:val="F85E81D4041046FF8239BF0BBB4A62A4"/>
  </w:style>
  <w:style w:type="paragraph" w:customStyle="1" w:styleId="0A0E289AF86D47F0BECA1A29C58084D1">
    <w:name w:val="0A0E289AF86D47F0BECA1A29C58084D1"/>
  </w:style>
  <w:style w:type="paragraph" w:customStyle="1" w:styleId="308DF102D3C74CA69D83634A3864FF4F">
    <w:name w:val="308DF102D3C74CA69D83634A3864FF4F"/>
  </w:style>
  <w:style w:type="paragraph" w:customStyle="1" w:styleId="582BEDA0B8C84A37B9E508E6840278EC">
    <w:name w:val="582BEDA0B8C84A37B9E508E6840278EC"/>
  </w:style>
  <w:style w:type="paragraph" w:customStyle="1" w:styleId="4FD96AE27C634DACB523A21C89CB0F03">
    <w:name w:val="4FD96AE27C634DACB523A21C89CB0F03"/>
  </w:style>
  <w:style w:type="paragraph" w:customStyle="1" w:styleId="018224AC578042DDB6334A633F0240E3">
    <w:name w:val="018224AC578042DDB6334A633F0240E3"/>
  </w:style>
  <w:style w:type="paragraph" w:customStyle="1" w:styleId="59522E5F4B184D95A25DADC8D2AF20A9">
    <w:name w:val="59522E5F4B184D95A25DADC8D2AF20A9"/>
  </w:style>
  <w:style w:type="paragraph" w:customStyle="1" w:styleId="4AEF7AF62CDD4B89BD3A1995D50759A5">
    <w:name w:val="4AEF7AF62CDD4B89BD3A1995D50759A5"/>
  </w:style>
  <w:style w:type="paragraph" w:customStyle="1" w:styleId="9CF8E0A2203F4DB8A65525142A78370D">
    <w:name w:val="9CF8E0A2203F4DB8A65525142A78370D"/>
  </w:style>
  <w:style w:type="paragraph" w:customStyle="1" w:styleId="26AE6888CA2F4524949E4D40759D4F26">
    <w:name w:val="26AE6888CA2F4524949E4D40759D4F26"/>
  </w:style>
  <w:style w:type="paragraph" w:customStyle="1" w:styleId="B6C512B047704A1AA93F28353B31CCDB">
    <w:name w:val="B6C512B047704A1AA93F28353B31CCDB"/>
  </w:style>
  <w:style w:type="paragraph" w:customStyle="1" w:styleId="F555BE0B84DD43309643B5E69AB3367C">
    <w:name w:val="F555BE0B84DD43309643B5E69AB3367C"/>
  </w:style>
  <w:style w:type="paragraph" w:customStyle="1" w:styleId="15BF5EE2F7D0441483F1B4F91871C4E2">
    <w:name w:val="15BF5EE2F7D0441483F1B4F91871C4E2"/>
  </w:style>
  <w:style w:type="paragraph" w:customStyle="1" w:styleId="643F7DE4A347433088B51B3BC7FECD22">
    <w:name w:val="643F7DE4A347433088B51B3BC7FECD22"/>
  </w:style>
  <w:style w:type="paragraph" w:customStyle="1" w:styleId="3480101426C846ECAE535BAD59D6533E">
    <w:name w:val="3480101426C846ECAE535BAD59D6533E"/>
  </w:style>
  <w:style w:type="paragraph" w:customStyle="1" w:styleId="BC6E5DFD866D4FEAA255F3B92C8D4C04">
    <w:name w:val="BC6E5DFD866D4FEAA255F3B92C8D4C04"/>
  </w:style>
  <w:style w:type="paragraph" w:customStyle="1" w:styleId="4E57C67DFE89496085D9D7747D10F62C">
    <w:name w:val="4E57C67DFE89496085D9D7747D10F62C"/>
  </w:style>
  <w:style w:type="paragraph" w:customStyle="1" w:styleId="9B79968B3EF947FEBAEAA02F395BA930">
    <w:name w:val="9B79968B3EF947FEBAEAA02F395BA930"/>
  </w:style>
  <w:style w:type="paragraph" w:customStyle="1" w:styleId="B78ABE3C3E8F4157810F9D0595122DC9">
    <w:name w:val="B78ABE3C3E8F4157810F9D0595122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264</TotalTime>
  <Pages>1</Pages>
  <Words>376</Words>
  <Characters>2034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Lucas Rhode</dc:creator>
  <cp:lastModifiedBy>Lucas Rhode</cp:lastModifiedBy>
  <cp:revision>3</cp:revision>
  <dcterms:created xsi:type="dcterms:W3CDTF">2020-01-18T00:15:00Z</dcterms:created>
  <dcterms:modified xsi:type="dcterms:W3CDTF">2020-01-22T20:59:00Z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